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AFB3" w14:textId="77777777" w:rsidR="00930F33" w:rsidRDefault="00930F33">
      <w:pPr>
        <w:spacing w:after="0"/>
        <w:rPr>
          <w:lang w:eastAsia="zh-CN"/>
        </w:rPr>
      </w:pPr>
    </w:p>
    <w:p w14:paraId="3C61396C" w14:textId="6B640824" w:rsidR="001401E5" w:rsidRDefault="00000000">
      <w:proofErr w:type="spellStart"/>
      <w:r>
        <w:rPr>
          <w:rFonts w:ascii="Arial" w:hAnsi="Arial"/>
          <w:sz w:val="48"/>
        </w:rPr>
        <w:t>M</w:t>
      </w:r>
      <w:r w:rsidR="00701FA6">
        <w:rPr>
          <w:rFonts w:ascii="Arial" w:hAnsi="Arial" w:hint="eastAsia"/>
          <w:sz w:val="48"/>
          <w:lang w:eastAsia="zh-CN"/>
        </w:rPr>
        <w:t>ike</w:t>
      </w:r>
      <w:r>
        <w:rPr>
          <w:rFonts w:ascii="Arial" w:hAnsi="Arial"/>
          <w:sz w:val="48"/>
        </w:rPr>
        <w:t>的</w:t>
      </w:r>
      <w:r>
        <w:rPr>
          <w:rFonts w:ascii="Arial" w:hAnsi="Arial"/>
          <w:sz w:val="48"/>
        </w:rPr>
        <w:t>data</w:t>
      </w:r>
      <w:proofErr w:type="spellEnd"/>
      <w:r>
        <w:rPr>
          <w:rFonts w:ascii="Arial" w:hAnsi="Arial"/>
          <w:sz w:val="48"/>
        </w:rPr>
        <w:t xml:space="preserve"> visualization 3D</w:t>
      </w:r>
      <w:r>
        <w:rPr>
          <w:rFonts w:ascii="Arial" w:hAnsi="Arial"/>
          <w:sz w:val="48"/>
        </w:rPr>
        <w:t>图建议</w:t>
      </w:r>
    </w:p>
    <w:p w14:paraId="78E4C470" w14:textId="77777777" w:rsidR="001401E5" w:rsidRDefault="00000000">
      <w:r>
        <w:rPr>
          <w:rFonts w:ascii="Arial" w:hAnsi="Arial"/>
          <w:color w:val="4F6880"/>
        </w:rPr>
        <w:t xml:space="preserve">Wed, Mar 19, </w:t>
      </w:r>
      <w:proofErr w:type="gramStart"/>
      <w:r>
        <w:rPr>
          <w:rFonts w:ascii="Arial" w:hAnsi="Arial"/>
          <w:color w:val="4F6880"/>
        </w:rPr>
        <w:t>2025</w:t>
      </w:r>
      <w:proofErr w:type="gramEnd"/>
      <w:r>
        <w:rPr>
          <w:rFonts w:ascii="Arial" w:hAnsi="Arial"/>
          <w:color w:val="4F6880"/>
        </w:rPr>
        <w:t xml:space="preserve"> 4:37PM • 30:16</w:t>
      </w:r>
    </w:p>
    <w:p w14:paraId="7B510594" w14:textId="77777777" w:rsidR="001401E5" w:rsidRDefault="00000000">
      <w:pPr>
        <w:spacing w:before="440" w:after="0"/>
      </w:pPr>
      <w:r>
        <w:rPr>
          <w:rFonts w:ascii="Arial" w:hAnsi="Arial"/>
          <w:b/>
          <w:color w:val="4F6880"/>
        </w:rPr>
        <w:t>SUMMARY KEYWORDS</w:t>
      </w:r>
    </w:p>
    <w:p w14:paraId="6E4FF992" w14:textId="77777777" w:rsidR="001401E5" w:rsidRDefault="00000000">
      <w:r>
        <w:rPr>
          <w:rFonts w:ascii="Arial" w:hAnsi="Arial"/>
          <w:color w:val="4F6880"/>
        </w:rPr>
        <w:t xml:space="preserve">data visualization, 3D </w:t>
      </w:r>
      <w:proofErr w:type="gramStart"/>
      <w:r>
        <w:rPr>
          <w:rFonts w:ascii="Arial" w:hAnsi="Arial"/>
          <w:color w:val="4F6880"/>
        </w:rPr>
        <w:t>plot</w:t>
      </w:r>
      <w:proofErr w:type="gramEnd"/>
      <w:r>
        <w:rPr>
          <w:rFonts w:ascii="Arial" w:hAnsi="Arial"/>
          <w:color w:val="4F6880"/>
        </w:rPr>
        <w:t>, target distance, reach distance, error rate, speed, duration, max speed, average speed, standard deviation, research question, MATLAB, heat map, polynomial regression, graduation planning</w:t>
      </w:r>
    </w:p>
    <w:p w14:paraId="0D264B28" w14:textId="77777777" w:rsidR="001401E5" w:rsidRDefault="00000000">
      <w:pPr>
        <w:spacing w:before="440" w:after="0"/>
      </w:pPr>
      <w:r>
        <w:rPr>
          <w:rFonts w:ascii="Arial" w:hAnsi="Arial"/>
          <w:b/>
          <w:color w:val="4F6880"/>
        </w:rPr>
        <w:t>SPEAKERS</w:t>
      </w:r>
    </w:p>
    <w:p w14:paraId="111DED6A" w14:textId="77777777" w:rsidR="001401E5" w:rsidRDefault="00000000">
      <w:r>
        <w:rPr>
          <w:rFonts w:ascii="Arial" w:hAnsi="Arial"/>
          <w:color w:val="4F6880"/>
        </w:rPr>
        <w:t>Speaker 3, Speaker 2, Speaker 1</w:t>
      </w:r>
    </w:p>
    <w:p w14:paraId="3ED42456" w14:textId="77777777" w:rsidR="001401E5" w:rsidRDefault="001401E5">
      <w:pPr>
        <w:spacing w:after="0"/>
        <w:rPr>
          <w:rFonts w:hint="eastAsia"/>
          <w:lang w:eastAsia="zh-CN"/>
        </w:rPr>
      </w:pPr>
    </w:p>
    <w:p w14:paraId="6B82D041" w14:textId="77777777" w:rsidR="001401E5" w:rsidRDefault="00000000">
      <w:pPr>
        <w:spacing w:after="0"/>
      </w:pPr>
      <w:r>
        <w:rPr>
          <w:rFonts w:ascii="Arial" w:hAnsi="Arial"/>
          <w:b/>
        </w:rPr>
        <w:t xml:space="preserve">Speaker 1  </w:t>
      </w:r>
      <w:r>
        <w:rPr>
          <w:rFonts w:ascii="Arial" w:hAnsi="Arial"/>
          <w:color w:val="5D7284"/>
        </w:rPr>
        <w:t>00:32</w:t>
      </w:r>
    </w:p>
    <w:p w14:paraId="147C45BA" w14:textId="48AA7265" w:rsidR="001401E5" w:rsidRDefault="00000000">
      <w:pPr>
        <w:spacing w:after="0"/>
      </w:pPr>
      <w:r>
        <w:rPr>
          <w:rFonts w:ascii="Arial" w:hAnsi="Arial"/>
        </w:rPr>
        <w:t xml:space="preserve">Okay, so let's see the </w:t>
      </w:r>
      <w:r w:rsidR="00D65FC4">
        <w:rPr>
          <w:rFonts w:ascii="Arial" w:hAnsi="Arial" w:hint="eastAsia"/>
          <w:lang w:eastAsia="zh-CN"/>
        </w:rPr>
        <w:t>graph</w:t>
      </w:r>
      <w:r>
        <w:rPr>
          <w:rFonts w:ascii="Arial" w:hAnsi="Arial"/>
        </w:rPr>
        <w:t xml:space="preserve">. </w:t>
      </w:r>
      <w:proofErr w:type="gramStart"/>
      <w:r>
        <w:rPr>
          <w:rFonts w:ascii="Arial" w:hAnsi="Arial"/>
        </w:rPr>
        <w:t>So</w:t>
      </w:r>
      <w:proofErr w:type="gramEnd"/>
      <w:r>
        <w:rPr>
          <w:rFonts w:ascii="Arial" w:hAnsi="Arial"/>
        </w:rPr>
        <w:t xml:space="preserve"> as you suggest that I look more into the distance. </w:t>
      </w:r>
      <w:proofErr w:type="gramStart"/>
      <w:r>
        <w:rPr>
          <w:rFonts w:ascii="Arial" w:hAnsi="Arial"/>
        </w:rPr>
        <w:t>So</w:t>
      </w:r>
      <w:proofErr w:type="gramEnd"/>
      <w:r>
        <w:rPr>
          <w:rFonts w:ascii="Arial" w:hAnsi="Arial"/>
        </w:rPr>
        <w:t xml:space="preserve"> I plot the distance, and I need to say sorry, because last time I forget the correct distance. </w:t>
      </w:r>
      <w:proofErr w:type="gramStart"/>
      <w:r>
        <w:rPr>
          <w:rFonts w:ascii="Arial" w:hAnsi="Arial"/>
        </w:rPr>
        <w:t>So</w:t>
      </w:r>
      <w:proofErr w:type="gramEnd"/>
      <w:r>
        <w:rPr>
          <w:rFonts w:ascii="Arial" w:hAnsi="Arial"/>
        </w:rPr>
        <w:t xml:space="preserve"> this time, I plotted </w:t>
      </w:r>
      <w:proofErr w:type="gramStart"/>
      <w:r>
        <w:rPr>
          <w:rFonts w:ascii="Arial" w:hAnsi="Arial"/>
        </w:rPr>
        <w:t>more clear</w:t>
      </w:r>
      <w:proofErr w:type="gramEnd"/>
      <w:r>
        <w:rPr>
          <w:rFonts w:ascii="Arial" w:hAnsi="Arial"/>
        </w:rPr>
        <w:t xml:space="preserve">. And </w:t>
      </w:r>
      <w:proofErr w:type="gramStart"/>
      <w:r>
        <w:rPr>
          <w:rFonts w:ascii="Arial" w:hAnsi="Arial"/>
        </w:rPr>
        <w:t>so</w:t>
      </w:r>
      <w:proofErr w:type="gramEnd"/>
      <w:r>
        <w:rPr>
          <w:rFonts w:ascii="Arial" w:hAnsi="Arial"/>
        </w:rPr>
        <w:t xml:space="preserve"> after transfer from the pixels, the first this plot is </w:t>
      </w:r>
      <w:proofErr w:type="gramStart"/>
      <w:r>
        <w:rPr>
          <w:rFonts w:ascii="Arial" w:hAnsi="Arial"/>
        </w:rPr>
        <w:t>target</w:t>
      </w:r>
      <w:proofErr w:type="gramEnd"/>
      <w:r>
        <w:rPr>
          <w:rFonts w:ascii="Arial" w:hAnsi="Arial"/>
        </w:rPr>
        <w:t xml:space="preserve"> distance in millimeters. </w:t>
      </w:r>
      <w:proofErr w:type="gramStart"/>
      <w:r>
        <w:rPr>
          <w:rFonts w:ascii="Arial" w:hAnsi="Arial"/>
        </w:rPr>
        <w:t>So</w:t>
      </w:r>
      <w:proofErr w:type="gramEnd"/>
      <w:r>
        <w:rPr>
          <w:rFonts w:ascii="Arial" w:hAnsi="Arial"/>
        </w:rPr>
        <w:t xml:space="preserve"> we can see that </w:t>
      </w:r>
      <w:proofErr w:type="gramStart"/>
      <w:r>
        <w:rPr>
          <w:rFonts w:ascii="Arial" w:hAnsi="Arial"/>
        </w:rPr>
        <w:t>actually it's</w:t>
      </w:r>
      <w:proofErr w:type="gramEnd"/>
      <w:r>
        <w:rPr>
          <w:rFonts w:ascii="Arial" w:hAnsi="Arial"/>
        </w:rPr>
        <w:t xml:space="preserve">, it's, it's 100 203 100, which is 10 centimeters, 20 centimeter and 30 centimeters. </w:t>
      </w:r>
      <w:proofErr w:type="gramStart"/>
      <w:r>
        <w:rPr>
          <w:rFonts w:ascii="Arial" w:hAnsi="Arial"/>
        </w:rPr>
        <w:t>So</w:t>
      </w:r>
      <w:proofErr w:type="gramEnd"/>
      <w:r>
        <w:rPr>
          <w:rFonts w:ascii="Arial" w:hAnsi="Arial"/>
        </w:rPr>
        <w:t xml:space="preserve"> it's three clusters. What's the X axis? The what the x axis is </w:t>
      </w:r>
      <w:proofErr w:type="spellStart"/>
      <w:r>
        <w:rPr>
          <w:rFonts w:ascii="Arial" w:hAnsi="Arial"/>
        </w:rPr>
        <w:t>is</w:t>
      </w:r>
      <w:proofErr w:type="spellEnd"/>
      <w:r>
        <w:rPr>
          <w:rFonts w:ascii="Arial" w:hAnsi="Arial"/>
        </w:rPr>
        <w:t xml:space="preserve">, it's just trials. It is Charles numbers and </w:t>
      </w:r>
      <w:proofErr w:type="spellStart"/>
      <w:r>
        <w:rPr>
          <w:rFonts w:ascii="Arial" w:hAnsi="Arial"/>
        </w:rPr>
        <w:t>and</w:t>
      </w:r>
      <w:proofErr w:type="spellEnd"/>
      <w:r>
        <w:rPr>
          <w:rFonts w:ascii="Arial" w:hAnsi="Arial"/>
        </w:rPr>
        <w:t xml:space="preserve"> the y axis is a, is a target distance in millimeters. Y</w:t>
      </w:r>
    </w:p>
    <w:p w14:paraId="7E8BAAA3" w14:textId="77777777" w:rsidR="001401E5" w:rsidRDefault="001401E5">
      <w:pPr>
        <w:spacing w:after="0"/>
      </w:pPr>
    </w:p>
    <w:p w14:paraId="4F1E26A6" w14:textId="77777777" w:rsidR="001401E5" w:rsidRDefault="00000000">
      <w:pPr>
        <w:spacing w:after="0"/>
      </w:pPr>
      <w:r>
        <w:rPr>
          <w:rFonts w:ascii="Arial" w:hAnsi="Arial"/>
          <w:b/>
        </w:rPr>
        <w:t xml:space="preserve">Speaker 2  </w:t>
      </w:r>
      <w:r>
        <w:rPr>
          <w:rFonts w:ascii="Arial" w:hAnsi="Arial"/>
          <w:color w:val="5D7284"/>
        </w:rPr>
        <w:t>01:48</w:t>
      </w:r>
    </w:p>
    <w:p w14:paraId="52BD9CAC" w14:textId="77777777" w:rsidR="001401E5" w:rsidRDefault="00000000">
      <w:pPr>
        <w:spacing w:after="0"/>
      </w:pPr>
      <w:r>
        <w:rPr>
          <w:rFonts w:ascii="Arial" w:hAnsi="Arial"/>
        </w:rPr>
        <w:t xml:space="preserve">axis is not </w:t>
      </w:r>
      <w:proofErr w:type="gramStart"/>
      <w:r>
        <w:rPr>
          <w:rFonts w:ascii="Arial" w:hAnsi="Arial"/>
        </w:rPr>
        <w:t>target</w:t>
      </w:r>
      <w:proofErr w:type="gramEnd"/>
      <w:r>
        <w:rPr>
          <w:rFonts w:ascii="Arial" w:hAnsi="Arial"/>
        </w:rPr>
        <w:t xml:space="preserve"> distance. The y axis is </w:t>
      </w:r>
      <w:proofErr w:type="gramStart"/>
      <w:r>
        <w:rPr>
          <w:rFonts w:ascii="Arial" w:hAnsi="Arial"/>
        </w:rPr>
        <w:t>reach</w:t>
      </w:r>
      <w:proofErr w:type="gramEnd"/>
      <w:r>
        <w:rPr>
          <w:rFonts w:ascii="Arial" w:hAnsi="Arial"/>
        </w:rPr>
        <w:t xml:space="preserve"> distance. Oh, no, no, you randomized</w:t>
      </w:r>
    </w:p>
    <w:p w14:paraId="4F3061AD" w14:textId="77777777" w:rsidR="001401E5" w:rsidRDefault="001401E5">
      <w:pPr>
        <w:spacing w:after="0"/>
      </w:pPr>
    </w:p>
    <w:p w14:paraId="0E2018F8" w14:textId="77777777" w:rsidR="001401E5" w:rsidRDefault="00000000">
      <w:pPr>
        <w:spacing w:after="0"/>
      </w:pPr>
      <w:r>
        <w:rPr>
          <w:rFonts w:ascii="Arial" w:hAnsi="Arial"/>
          <w:color w:val="5D7284"/>
        </w:rPr>
        <w:t>01:55</w:t>
      </w:r>
    </w:p>
    <w:p w14:paraId="006AA3E3" w14:textId="77777777" w:rsidR="001401E5" w:rsidRDefault="00000000">
      <w:pPr>
        <w:spacing w:after="0"/>
      </w:pPr>
      <w:r>
        <w:rPr>
          <w:rFonts w:ascii="Arial" w:hAnsi="Arial"/>
        </w:rPr>
        <w:t>target distance. Yeah.</w:t>
      </w:r>
    </w:p>
    <w:p w14:paraId="161DDB03" w14:textId="77777777" w:rsidR="001401E5" w:rsidRDefault="001401E5">
      <w:pPr>
        <w:spacing w:after="0"/>
      </w:pPr>
    </w:p>
    <w:p w14:paraId="1267C7A1" w14:textId="77777777" w:rsidR="001401E5" w:rsidRDefault="00000000">
      <w:pPr>
        <w:spacing w:after="0"/>
      </w:pPr>
      <w:r>
        <w:rPr>
          <w:rFonts w:ascii="Arial" w:hAnsi="Arial"/>
          <w:b/>
        </w:rPr>
        <w:t xml:space="preserve">Speaker 1  </w:t>
      </w:r>
      <w:r>
        <w:rPr>
          <w:rFonts w:ascii="Arial" w:hAnsi="Arial"/>
          <w:color w:val="5D7284"/>
        </w:rPr>
        <w:t>01:59</w:t>
      </w:r>
    </w:p>
    <w:p w14:paraId="326219AF" w14:textId="77777777" w:rsidR="001401E5" w:rsidRDefault="00000000">
      <w:pPr>
        <w:spacing w:after="0"/>
      </w:pPr>
      <w:r>
        <w:rPr>
          <w:rFonts w:ascii="Arial" w:hAnsi="Arial"/>
        </w:rPr>
        <w:t xml:space="preserve">Oh yeah. It's a little, it's </w:t>
      </w:r>
      <w:proofErr w:type="spellStart"/>
      <w:proofErr w:type="gramStart"/>
      <w:r>
        <w:rPr>
          <w:rFonts w:ascii="Arial" w:hAnsi="Arial"/>
        </w:rPr>
        <w:t>a</w:t>
      </w:r>
      <w:proofErr w:type="spellEnd"/>
      <w:r>
        <w:rPr>
          <w:rFonts w:ascii="Arial" w:hAnsi="Arial"/>
        </w:rPr>
        <w:t xml:space="preserve"> it's</w:t>
      </w:r>
      <w:proofErr w:type="gramEnd"/>
      <w:r>
        <w:rPr>
          <w:rFonts w:ascii="Arial" w:hAnsi="Arial"/>
        </w:rPr>
        <w:t xml:space="preserve"> a little bit random, nice rice, yeah, so, like,</w:t>
      </w:r>
    </w:p>
    <w:p w14:paraId="78801484" w14:textId="77777777" w:rsidR="001401E5" w:rsidRDefault="001401E5">
      <w:pPr>
        <w:spacing w:after="0"/>
      </w:pPr>
    </w:p>
    <w:p w14:paraId="64A00E84" w14:textId="77777777" w:rsidR="001401E5" w:rsidRDefault="00000000">
      <w:pPr>
        <w:spacing w:after="0"/>
      </w:pPr>
      <w:r>
        <w:rPr>
          <w:rFonts w:ascii="Arial" w:hAnsi="Arial"/>
          <w:color w:val="5D7284"/>
        </w:rPr>
        <w:t>02:06</w:t>
      </w:r>
    </w:p>
    <w:p w14:paraId="6B59B817" w14:textId="77777777" w:rsidR="001401E5" w:rsidRDefault="00000000">
      <w:pPr>
        <w:spacing w:after="0"/>
      </w:pPr>
      <w:r>
        <w:rPr>
          <w:rFonts w:ascii="Arial" w:hAnsi="Arial"/>
        </w:rPr>
        <w:t>no data in there. This is your experiment.</w:t>
      </w:r>
    </w:p>
    <w:p w14:paraId="6BF837E6" w14:textId="77777777" w:rsidR="001401E5" w:rsidRDefault="001401E5">
      <w:pPr>
        <w:spacing w:after="0"/>
      </w:pPr>
    </w:p>
    <w:p w14:paraId="2C8561D3" w14:textId="77777777" w:rsidR="001401E5" w:rsidRDefault="00000000">
      <w:pPr>
        <w:spacing w:after="0"/>
      </w:pPr>
      <w:r>
        <w:rPr>
          <w:rFonts w:ascii="Arial" w:hAnsi="Arial"/>
          <w:color w:val="5D7284"/>
        </w:rPr>
        <w:t>02:12</w:t>
      </w:r>
    </w:p>
    <w:p w14:paraId="1406AB74" w14:textId="77777777" w:rsidR="001401E5" w:rsidRDefault="00000000">
      <w:pPr>
        <w:spacing w:after="0"/>
      </w:pPr>
      <w:r>
        <w:rPr>
          <w:rFonts w:ascii="Arial" w:hAnsi="Arial"/>
        </w:rPr>
        <w:t>There's no human data in that graph. That's just your experiment.</w:t>
      </w:r>
    </w:p>
    <w:p w14:paraId="5EEC45C6" w14:textId="77777777" w:rsidR="001401E5" w:rsidRDefault="001401E5">
      <w:pPr>
        <w:spacing w:after="0"/>
      </w:pPr>
    </w:p>
    <w:p w14:paraId="293DA575" w14:textId="77777777" w:rsidR="001401E5" w:rsidRDefault="00000000">
      <w:pPr>
        <w:spacing w:after="0"/>
      </w:pPr>
      <w:r>
        <w:rPr>
          <w:rFonts w:ascii="Arial" w:hAnsi="Arial"/>
          <w:b/>
        </w:rPr>
        <w:t xml:space="preserve">Speaker 1  </w:t>
      </w:r>
      <w:r>
        <w:rPr>
          <w:rFonts w:ascii="Arial" w:hAnsi="Arial"/>
          <w:color w:val="5D7284"/>
        </w:rPr>
        <w:t>02:17</w:t>
      </w:r>
    </w:p>
    <w:p w14:paraId="3D013BE4" w14:textId="77777777" w:rsidR="001401E5" w:rsidRDefault="00000000">
      <w:pPr>
        <w:spacing w:after="0"/>
      </w:pPr>
      <w:r>
        <w:rPr>
          <w:rFonts w:ascii="Arial" w:hAnsi="Arial"/>
        </w:rPr>
        <w:t xml:space="preserve">This is human data. You told me the y axis is target, yeah. This is Yeah. You said, right, yeah, yeah. </w:t>
      </w:r>
      <w:proofErr w:type="gramStart"/>
      <w:r>
        <w:rPr>
          <w:rFonts w:ascii="Arial" w:hAnsi="Arial"/>
        </w:rPr>
        <w:t>So</w:t>
      </w:r>
      <w:proofErr w:type="gramEnd"/>
      <w:r>
        <w:rPr>
          <w:rFonts w:ascii="Arial" w:hAnsi="Arial"/>
        </w:rPr>
        <w:t xml:space="preserve"> this is totally 60 plus 1010, 240 trials here, and with six blocks, four blocks and each block say 60, twice, access again. It's just child numbers. It doesn't y axis, y x, y x is a target distance.</w:t>
      </w:r>
    </w:p>
    <w:p w14:paraId="7363711E" w14:textId="77777777" w:rsidR="001401E5" w:rsidRDefault="001401E5">
      <w:pPr>
        <w:spacing w:after="0"/>
      </w:pPr>
    </w:p>
    <w:p w14:paraId="48F77D31" w14:textId="77777777" w:rsidR="001401E5" w:rsidRDefault="00000000">
      <w:pPr>
        <w:spacing w:after="0"/>
      </w:pPr>
      <w:r>
        <w:rPr>
          <w:rFonts w:ascii="Arial" w:hAnsi="Arial"/>
          <w:color w:val="5D7284"/>
        </w:rPr>
        <w:t>02:48</w:t>
      </w:r>
    </w:p>
    <w:p w14:paraId="598A8CDA" w14:textId="77777777" w:rsidR="001401E5" w:rsidRDefault="00000000">
      <w:pPr>
        <w:spacing w:after="0"/>
      </w:pPr>
      <w:proofErr w:type="gramStart"/>
      <w:r>
        <w:rPr>
          <w:rFonts w:ascii="Arial" w:hAnsi="Arial"/>
        </w:rPr>
        <w:t>So</w:t>
      </w:r>
      <w:proofErr w:type="gramEnd"/>
      <w:r>
        <w:rPr>
          <w:rFonts w:ascii="Arial" w:hAnsi="Arial"/>
        </w:rPr>
        <w:t xml:space="preserve"> there's no human data. There no</w:t>
      </w:r>
    </w:p>
    <w:p w14:paraId="334A6F0C" w14:textId="77777777" w:rsidR="001401E5" w:rsidRDefault="001401E5">
      <w:pPr>
        <w:spacing w:after="0"/>
      </w:pPr>
    </w:p>
    <w:p w14:paraId="4992EFC2" w14:textId="77777777" w:rsidR="001401E5" w:rsidRDefault="00000000">
      <w:pPr>
        <w:spacing w:after="0"/>
      </w:pPr>
      <w:r>
        <w:rPr>
          <w:rFonts w:ascii="Arial" w:hAnsi="Arial"/>
          <w:b/>
        </w:rPr>
        <w:t xml:space="preserve">Speaker 1  </w:t>
      </w:r>
      <w:r>
        <w:rPr>
          <w:rFonts w:ascii="Arial" w:hAnsi="Arial"/>
          <w:color w:val="5D7284"/>
        </w:rPr>
        <w:t>02:51</w:t>
      </w:r>
    </w:p>
    <w:p w14:paraId="2504BB7F" w14:textId="77777777" w:rsidR="001401E5" w:rsidRDefault="00000000">
      <w:pPr>
        <w:spacing w:after="0"/>
      </w:pPr>
      <w:r>
        <w:rPr>
          <w:rFonts w:ascii="Arial" w:hAnsi="Arial"/>
        </w:rPr>
        <w:t xml:space="preserve">human data, yeah, in this one no, yeah, that's just telling, yeah, yeah, yeah. And here, here, the </w:t>
      </w:r>
      <w:proofErr w:type="spellStart"/>
      <w:r>
        <w:rPr>
          <w:rFonts w:ascii="Arial" w:hAnsi="Arial"/>
        </w:rPr>
        <w:t>the</w:t>
      </w:r>
      <w:proofErr w:type="spellEnd"/>
      <w:r>
        <w:rPr>
          <w:rFonts w:ascii="Arial" w:hAnsi="Arial"/>
        </w:rPr>
        <w:t xml:space="preserve"> y axis is the same as the previous one. It, it is. It is also the target distance in millimeter. Yes, and duration</w:t>
      </w:r>
    </w:p>
    <w:p w14:paraId="4199BEB2" w14:textId="77777777" w:rsidR="001401E5" w:rsidRDefault="001401E5">
      <w:pPr>
        <w:spacing w:after="0"/>
      </w:pPr>
    </w:p>
    <w:p w14:paraId="4235780C" w14:textId="77777777" w:rsidR="001401E5" w:rsidRDefault="00000000">
      <w:pPr>
        <w:spacing w:after="0"/>
      </w:pPr>
      <w:r>
        <w:rPr>
          <w:rFonts w:ascii="Arial" w:hAnsi="Arial"/>
          <w:color w:val="5D7284"/>
        </w:rPr>
        <w:t>03:14</w:t>
      </w:r>
    </w:p>
    <w:p w14:paraId="184B45D8" w14:textId="77777777" w:rsidR="001401E5" w:rsidRDefault="00000000">
      <w:pPr>
        <w:spacing w:after="0"/>
      </w:pPr>
      <w:r>
        <w:rPr>
          <w:rFonts w:ascii="Arial" w:hAnsi="Arial"/>
        </w:rPr>
        <w:t>was the duration constant.</w:t>
      </w:r>
    </w:p>
    <w:p w14:paraId="1AC32F03" w14:textId="77777777" w:rsidR="001401E5" w:rsidRDefault="001401E5">
      <w:pPr>
        <w:spacing w:after="0"/>
      </w:pPr>
    </w:p>
    <w:p w14:paraId="4CEF3AC4" w14:textId="77777777" w:rsidR="001401E5" w:rsidRDefault="00000000">
      <w:pPr>
        <w:spacing w:after="0"/>
      </w:pPr>
      <w:r>
        <w:rPr>
          <w:rFonts w:ascii="Arial" w:hAnsi="Arial"/>
          <w:b/>
        </w:rPr>
        <w:t xml:space="preserve">Speaker 1  </w:t>
      </w:r>
      <w:r>
        <w:rPr>
          <w:rFonts w:ascii="Arial" w:hAnsi="Arial"/>
          <w:color w:val="5D7284"/>
        </w:rPr>
        <w:t>03:18</w:t>
      </w:r>
    </w:p>
    <w:p w14:paraId="10AE3F48" w14:textId="77777777" w:rsidR="001401E5" w:rsidRDefault="00000000">
      <w:pPr>
        <w:spacing w:after="0"/>
      </w:pPr>
      <w:r>
        <w:rPr>
          <w:rFonts w:ascii="Arial" w:hAnsi="Arial"/>
        </w:rPr>
        <w:t>Duration constant. Do?</w:t>
      </w:r>
    </w:p>
    <w:p w14:paraId="07BE6AFA" w14:textId="77777777" w:rsidR="001401E5" w:rsidRDefault="001401E5">
      <w:pPr>
        <w:spacing w:after="0"/>
      </w:pPr>
    </w:p>
    <w:p w14:paraId="2F1AA6AE" w14:textId="77777777" w:rsidR="001401E5" w:rsidRDefault="00000000">
      <w:pPr>
        <w:spacing w:after="0"/>
      </w:pPr>
      <w:r>
        <w:rPr>
          <w:rFonts w:ascii="Arial" w:hAnsi="Arial"/>
          <w:color w:val="5D7284"/>
        </w:rPr>
        <w:t>03:25</w:t>
      </w:r>
    </w:p>
    <w:p w14:paraId="2C791AFB" w14:textId="77777777" w:rsidR="001401E5" w:rsidRDefault="00000000">
      <w:pPr>
        <w:spacing w:after="0"/>
      </w:pPr>
      <w:r>
        <w:rPr>
          <w:rFonts w:ascii="Arial" w:hAnsi="Arial"/>
        </w:rPr>
        <w:t>What do you mean? How long</w:t>
      </w:r>
    </w:p>
    <w:p w14:paraId="3D0CEABF" w14:textId="77777777" w:rsidR="001401E5" w:rsidRDefault="001401E5">
      <w:pPr>
        <w:spacing w:after="0"/>
      </w:pPr>
    </w:p>
    <w:p w14:paraId="339679E1" w14:textId="77777777" w:rsidR="001401E5" w:rsidRDefault="00000000">
      <w:pPr>
        <w:spacing w:after="0"/>
      </w:pPr>
      <w:r>
        <w:rPr>
          <w:rFonts w:ascii="Arial" w:hAnsi="Arial"/>
          <w:color w:val="5D7284"/>
        </w:rPr>
        <w:t>03:27</w:t>
      </w:r>
    </w:p>
    <w:p w14:paraId="2ECE7412" w14:textId="77777777" w:rsidR="001401E5" w:rsidRDefault="00000000">
      <w:pPr>
        <w:spacing w:after="0"/>
      </w:pPr>
      <w:r>
        <w:rPr>
          <w:rFonts w:ascii="Arial" w:hAnsi="Arial"/>
        </w:rPr>
        <w:t>did the reach last?</w:t>
      </w:r>
    </w:p>
    <w:p w14:paraId="4147AD62" w14:textId="77777777" w:rsidR="001401E5" w:rsidRDefault="001401E5">
      <w:pPr>
        <w:spacing w:after="0"/>
      </w:pPr>
    </w:p>
    <w:p w14:paraId="75D35015" w14:textId="77777777" w:rsidR="001401E5" w:rsidRDefault="00000000">
      <w:pPr>
        <w:spacing w:after="0"/>
      </w:pPr>
      <w:r>
        <w:rPr>
          <w:rFonts w:ascii="Arial" w:hAnsi="Arial"/>
          <w:b/>
        </w:rPr>
        <w:t xml:space="preserve">Speaker 1  </w:t>
      </w:r>
      <w:r>
        <w:rPr>
          <w:rFonts w:ascii="Arial" w:hAnsi="Arial"/>
          <w:color w:val="5D7284"/>
        </w:rPr>
        <w:t>03:31</w:t>
      </w:r>
    </w:p>
    <w:p w14:paraId="46B41A68" w14:textId="77777777" w:rsidR="001401E5" w:rsidRDefault="00000000">
      <w:pPr>
        <w:spacing w:after="0"/>
      </w:pPr>
      <w:r>
        <w:rPr>
          <w:rFonts w:ascii="Arial" w:hAnsi="Arial"/>
        </w:rPr>
        <w:t>Oh, we didn't. We didn't limit that but, but you miss the lifespan of each child</w:t>
      </w:r>
    </w:p>
    <w:p w14:paraId="0665ED76" w14:textId="77777777" w:rsidR="001401E5" w:rsidRDefault="001401E5">
      <w:pPr>
        <w:spacing w:after="0"/>
      </w:pPr>
    </w:p>
    <w:p w14:paraId="0F538E01" w14:textId="77777777" w:rsidR="001401E5" w:rsidRDefault="00000000">
      <w:pPr>
        <w:spacing w:after="0"/>
      </w:pPr>
      <w:r>
        <w:rPr>
          <w:rFonts w:ascii="Arial" w:hAnsi="Arial"/>
          <w:b/>
        </w:rPr>
        <w:t xml:space="preserve">Speaker 2  </w:t>
      </w:r>
      <w:r>
        <w:rPr>
          <w:rFonts w:ascii="Arial" w:hAnsi="Arial"/>
          <w:color w:val="5D7284"/>
        </w:rPr>
        <w:t>03:39</w:t>
      </w:r>
    </w:p>
    <w:p w14:paraId="137B7071" w14:textId="77777777" w:rsidR="001401E5" w:rsidRDefault="00000000">
      <w:pPr>
        <w:spacing w:after="0"/>
      </w:pPr>
      <w:r>
        <w:rPr>
          <w:rFonts w:ascii="Arial" w:hAnsi="Arial"/>
        </w:rPr>
        <w:t>the longest time from start to finish. We're interested in reach noise as a function of reach distance and speed or duration.</w:t>
      </w:r>
    </w:p>
    <w:p w14:paraId="01955BBF" w14:textId="77777777" w:rsidR="001401E5" w:rsidRDefault="001401E5">
      <w:pPr>
        <w:spacing w:after="0"/>
      </w:pPr>
    </w:p>
    <w:p w14:paraId="59ED66CE" w14:textId="77777777" w:rsidR="001401E5" w:rsidRDefault="00000000">
      <w:pPr>
        <w:spacing w:after="0"/>
      </w:pPr>
      <w:r>
        <w:rPr>
          <w:rFonts w:ascii="Arial" w:hAnsi="Arial"/>
          <w:color w:val="5D7284"/>
        </w:rPr>
        <w:t>03:50</w:t>
      </w:r>
    </w:p>
    <w:p w14:paraId="038DE46D" w14:textId="77777777" w:rsidR="001401E5" w:rsidRDefault="00000000">
      <w:pPr>
        <w:spacing w:after="0"/>
      </w:pPr>
      <w:r>
        <w:rPr>
          <w:rFonts w:ascii="Arial" w:hAnsi="Arial"/>
        </w:rPr>
        <w:t>Yeah, so you're</w:t>
      </w:r>
    </w:p>
    <w:p w14:paraId="7580E4A3" w14:textId="77777777" w:rsidR="001401E5" w:rsidRDefault="001401E5">
      <w:pPr>
        <w:spacing w:after="0"/>
      </w:pPr>
    </w:p>
    <w:p w14:paraId="6CD04683" w14:textId="77777777" w:rsidR="001401E5" w:rsidRDefault="00000000">
      <w:pPr>
        <w:spacing w:after="0"/>
      </w:pPr>
      <w:r>
        <w:rPr>
          <w:rFonts w:ascii="Arial" w:hAnsi="Arial"/>
          <w:color w:val="5D7284"/>
        </w:rPr>
        <w:t>03:52</w:t>
      </w:r>
    </w:p>
    <w:p w14:paraId="0D2DEED4" w14:textId="77777777" w:rsidR="001401E5" w:rsidRDefault="00000000">
      <w:pPr>
        <w:spacing w:after="0"/>
      </w:pPr>
      <w:r>
        <w:rPr>
          <w:rFonts w:ascii="Arial" w:hAnsi="Arial"/>
        </w:rPr>
        <w:t>giving me reach distance, but you're not telling me duration.</w:t>
      </w:r>
    </w:p>
    <w:p w14:paraId="362FE966" w14:textId="77777777" w:rsidR="001401E5" w:rsidRDefault="001401E5">
      <w:pPr>
        <w:spacing w:after="0"/>
      </w:pPr>
    </w:p>
    <w:p w14:paraId="6719B23D" w14:textId="77777777" w:rsidR="001401E5" w:rsidRDefault="00000000">
      <w:pPr>
        <w:spacing w:after="0"/>
      </w:pPr>
      <w:r>
        <w:rPr>
          <w:rFonts w:ascii="Arial" w:hAnsi="Arial"/>
          <w:color w:val="5D7284"/>
        </w:rPr>
        <w:t>03:58</w:t>
      </w:r>
    </w:p>
    <w:p w14:paraId="5FD7B33D" w14:textId="77777777" w:rsidR="001401E5" w:rsidRDefault="00000000">
      <w:pPr>
        <w:spacing w:after="0"/>
      </w:pPr>
      <w:r>
        <w:rPr>
          <w:rFonts w:ascii="Arial" w:hAnsi="Arial"/>
        </w:rPr>
        <w:t>I didn't put duration here, but</w:t>
      </w:r>
    </w:p>
    <w:p w14:paraId="71040645" w14:textId="77777777" w:rsidR="001401E5" w:rsidRDefault="001401E5">
      <w:pPr>
        <w:spacing w:after="0"/>
      </w:pPr>
    </w:p>
    <w:p w14:paraId="42718079" w14:textId="77777777" w:rsidR="001401E5" w:rsidRDefault="00000000">
      <w:pPr>
        <w:spacing w:after="0"/>
      </w:pPr>
      <w:r>
        <w:rPr>
          <w:rFonts w:ascii="Arial" w:hAnsi="Arial"/>
          <w:color w:val="5D7284"/>
        </w:rPr>
        <w:t>04:02</w:t>
      </w:r>
    </w:p>
    <w:p w14:paraId="175A8218" w14:textId="77777777" w:rsidR="001401E5" w:rsidRDefault="00000000">
      <w:pPr>
        <w:spacing w:after="0"/>
      </w:pPr>
      <w:r>
        <w:rPr>
          <w:rFonts w:ascii="Arial" w:hAnsi="Arial"/>
        </w:rPr>
        <w:t>actually</w:t>
      </w:r>
    </w:p>
    <w:p w14:paraId="063D87EC" w14:textId="77777777" w:rsidR="001401E5" w:rsidRDefault="001401E5">
      <w:pPr>
        <w:spacing w:after="0"/>
      </w:pPr>
    </w:p>
    <w:p w14:paraId="01941ADE" w14:textId="77777777" w:rsidR="001401E5" w:rsidRDefault="00000000">
      <w:pPr>
        <w:spacing w:after="0"/>
      </w:pPr>
      <w:r>
        <w:rPr>
          <w:rFonts w:ascii="Arial" w:hAnsi="Arial"/>
          <w:b/>
        </w:rPr>
        <w:t xml:space="preserve">Speaker 1  </w:t>
      </w:r>
      <w:r>
        <w:rPr>
          <w:rFonts w:ascii="Arial" w:hAnsi="Arial"/>
          <w:color w:val="5D7284"/>
        </w:rPr>
        <w:t>04:04</w:t>
      </w:r>
    </w:p>
    <w:p w14:paraId="29D7579E" w14:textId="77777777" w:rsidR="001401E5" w:rsidRDefault="00000000">
      <w:pPr>
        <w:spacing w:after="0"/>
      </w:pPr>
      <w:r>
        <w:rPr>
          <w:rFonts w:ascii="Arial" w:hAnsi="Arial"/>
        </w:rPr>
        <w:t xml:space="preserve">you can, you can refer to this one. </w:t>
      </w:r>
      <w:proofErr w:type="gramStart"/>
      <w:r>
        <w:rPr>
          <w:rFonts w:ascii="Arial" w:hAnsi="Arial"/>
        </w:rPr>
        <w:t>So</w:t>
      </w:r>
      <w:proofErr w:type="gramEnd"/>
      <w:r>
        <w:rPr>
          <w:rFonts w:ascii="Arial" w:hAnsi="Arial"/>
        </w:rPr>
        <w:t xml:space="preserve"> this one I plot the </w:t>
      </w:r>
      <w:proofErr w:type="spellStart"/>
      <w:r>
        <w:rPr>
          <w:rFonts w:ascii="Arial" w:hAnsi="Arial"/>
        </w:rPr>
        <w:t>the</w:t>
      </w:r>
      <w:proofErr w:type="spellEnd"/>
      <w:r>
        <w:rPr>
          <w:rFonts w:ascii="Arial" w:hAnsi="Arial"/>
        </w:rPr>
        <w:t xml:space="preserve"> x axis is an arrow, arrow, again, arrow, and Y axis is max speed, and I use different color to plot </w:t>
      </w:r>
      <w:proofErr w:type="gramStart"/>
      <w:r>
        <w:rPr>
          <w:rFonts w:ascii="Arial" w:hAnsi="Arial"/>
        </w:rPr>
        <w:t>those three cluster</w:t>
      </w:r>
      <w:proofErr w:type="gramEnd"/>
      <w:r>
        <w:rPr>
          <w:rFonts w:ascii="Arial" w:hAnsi="Arial"/>
        </w:rPr>
        <w:t xml:space="preserve"> of </w:t>
      </w:r>
      <w:proofErr w:type="spellStart"/>
      <w:r>
        <w:rPr>
          <w:rFonts w:ascii="Arial" w:hAnsi="Arial"/>
        </w:rPr>
        <w:t>of</w:t>
      </w:r>
      <w:proofErr w:type="spellEnd"/>
      <w:r>
        <w:rPr>
          <w:rFonts w:ascii="Arial" w:hAnsi="Arial"/>
        </w:rPr>
        <w:t xml:space="preserve"> this distance. Yeah, so, of course, there's a tendency not</w:t>
      </w:r>
    </w:p>
    <w:p w14:paraId="45491F3E" w14:textId="77777777" w:rsidR="001401E5" w:rsidRDefault="001401E5">
      <w:pPr>
        <w:spacing w:after="0"/>
      </w:pPr>
    </w:p>
    <w:p w14:paraId="21406082" w14:textId="77777777" w:rsidR="001401E5" w:rsidRDefault="00000000">
      <w:pPr>
        <w:spacing w:after="0"/>
      </w:pPr>
      <w:r>
        <w:rPr>
          <w:rFonts w:ascii="Arial" w:hAnsi="Arial"/>
          <w:color w:val="5D7284"/>
        </w:rPr>
        <w:t>04:35</w:t>
      </w:r>
    </w:p>
    <w:p w14:paraId="3DC32854" w14:textId="77777777" w:rsidR="001401E5" w:rsidRDefault="00000000">
      <w:pPr>
        <w:spacing w:after="0"/>
      </w:pPr>
      <w:r>
        <w:rPr>
          <w:rFonts w:ascii="Arial" w:hAnsi="Arial"/>
        </w:rPr>
        <w:t>so max speed</w:t>
      </w:r>
    </w:p>
    <w:p w14:paraId="02EEF4D6" w14:textId="77777777" w:rsidR="001401E5" w:rsidRDefault="001401E5">
      <w:pPr>
        <w:spacing w:after="0"/>
      </w:pPr>
    </w:p>
    <w:p w14:paraId="243372D0" w14:textId="77777777" w:rsidR="001401E5" w:rsidRDefault="00000000">
      <w:pPr>
        <w:spacing w:after="0"/>
      </w:pPr>
      <w:r>
        <w:rPr>
          <w:rFonts w:ascii="Arial" w:hAnsi="Arial"/>
          <w:b/>
        </w:rPr>
        <w:t xml:space="preserve">Speaker 2  </w:t>
      </w:r>
      <w:r>
        <w:rPr>
          <w:rFonts w:ascii="Arial" w:hAnsi="Arial"/>
          <w:color w:val="5D7284"/>
        </w:rPr>
        <w:t>04:39</w:t>
      </w:r>
    </w:p>
    <w:p w14:paraId="64C84A76" w14:textId="77777777" w:rsidR="001401E5" w:rsidRDefault="00000000">
      <w:pPr>
        <w:spacing w:after="0"/>
      </w:pPr>
      <w:r>
        <w:rPr>
          <w:rFonts w:ascii="Arial" w:hAnsi="Arial"/>
        </w:rPr>
        <w:t>depends on reach distance and when error does not</w:t>
      </w:r>
    </w:p>
    <w:p w14:paraId="72DD8AD9" w14:textId="77777777" w:rsidR="001401E5" w:rsidRDefault="001401E5">
      <w:pPr>
        <w:spacing w:after="0"/>
      </w:pPr>
    </w:p>
    <w:p w14:paraId="38249BF2" w14:textId="77777777" w:rsidR="001401E5" w:rsidRDefault="00000000">
      <w:pPr>
        <w:spacing w:after="0"/>
      </w:pPr>
      <w:r>
        <w:rPr>
          <w:rFonts w:ascii="Arial" w:hAnsi="Arial"/>
          <w:b/>
        </w:rPr>
        <w:t xml:space="preserve">Speaker 1  </w:t>
      </w:r>
      <w:r>
        <w:rPr>
          <w:rFonts w:ascii="Arial" w:hAnsi="Arial"/>
          <w:color w:val="5D7284"/>
        </w:rPr>
        <w:t>04:49</w:t>
      </w:r>
    </w:p>
    <w:p w14:paraId="6F7F6927" w14:textId="77777777" w:rsidR="001401E5" w:rsidRDefault="00000000">
      <w:pPr>
        <w:spacing w:after="0"/>
      </w:pPr>
      <w:r>
        <w:rPr>
          <w:rFonts w:ascii="Arial" w:hAnsi="Arial"/>
        </w:rPr>
        <w:t>for the arrow one, here's a one for Arrow. So</w:t>
      </w:r>
    </w:p>
    <w:p w14:paraId="05F1FFFF" w14:textId="77777777" w:rsidR="001401E5" w:rsidRDefault="001401E5">
      <w:pPr>
        <w:spacing w:after="0"/>
      </w:pPr>
    </w:p>
    <w:p w14:paraId="2FF692A9" w14:textId="77777777" w:rsidR="001401E5" w:rsidRDefault="00000000">
      <w:pPr>
        <w:spacing w:after="0"/>
      </w:pPr>
      <w:r>
        <w:rPr>
          <w:rFonts w:ascii="Arial" w:hAnsi="Arial"/>
          <w:color w:val="5D7284"/>
        </w:rPr>
        <w:t>04:53</w:t>
      </w:r>
    </w:p>
    <w:p w14:paraId="216519A4" w14:textId="77777777" w:rsidR="001401E5" w:rsidRDefault="00000000">
      <w:pPr>
        <w:spacing w:after="0"/>
      </w:pPr>
      <w:r>
        <w:rPr>
          <w:rFonts w:ascii="Arial" w:hAnsi="Arial"/>
        </w:rPr>
        <w:t>you had error on the previous one.</w:t>
      </w:r>
    </w:p>
    <w:p w14:paraId="3E955D8E" w14:textId="77777777" w:rsidR="001401E5" w:rsidRDefault="001401E5">
      <w:pPr>
        <w:spacing w:after="0"/>
      </w:pPr>
    </w:p>
    <w:p w14:paraId="0332D42D" w14:textId="77777777" w:rsidR="001401E5" w:rsidRDefault="00000000">
      <w:pPr>
        <w:spacing w:after="0"/>
      </w:pPr>
      <w:r>
        <w:rPr>
          <w:rFonts w:ascii="Arial" w:hAnsi="Arial"/>
          <w:b/>
        </w:rPr>
        <w:t xml:space="preserve">Speaker 1  </w:t>
      </w:r>
      <w:r>
        <w:rPr>
          <w:rFonts w:ascii="Arial" w:hAnsi="Arial"/>
          <w:color w:val="5D7284"/>
        </w:rPr>
        <w:t>04:57</w:t>
      </w:r>
    </w:p>
    <w:p w14:paraId="50026FAE" w14:textId="77777777" w:rsidR="001401E5" w:rsidRDefault="00000000">
      <w:pPr>
        <w:spacing w:after="0"/>
      </w:pPr>
      <w:r>
        <w:rPr>
          <w:rFonts w:ascii="Arial" w:hAnsi="Arial"/>
        </w:rPr>
        <w:t xml:space="preserve">Yes, yes. So. This one is gain error, which is a rich direction error, and this one is orthogonal error. And this one, I combine the orthogonal and the gain error. If you combine them, yeah, I combine them. </w:t>
      </w:r>
      <w:proofErr w:type="gramStart"/>
      <w:r>
        <w:rPr>
          <w:rFonts w:ascii="Arial" w:hAnsi="Arial"/>
        </w:rPr>
        <w:t>So</w:t>
      </w:r>
      <w:proofErr w:type="gramEnd"/>
      <w:r>
        <w:rPr>
          <w:rFonts w:ascii="Arial" w:hAnsi="Arial"/>
        </w:rPr>
        <w:t xml:space="preserve"> this is</w:t>
      </w:r>
    </w:p>
    <w:p w14:paraId="08833BEF" w14:textId="77777777" w:rsidR="001401E5" w:rsidRDefault="001401E5">
      <w:pPr>
        <w:spacing w:after="0"/>
      </w:pPr>
    </w:p>
    <w:p w14:paraId="2D9F0283" w14:textId="77777777" w:rsidR="001401E5" w:rsidRDefault="00000000">
      <w:pPr>
        <w:spacing w:after="0"/>
      </w:pPr>
      <w:r>
        <w:rPr>
          <w:rFonts w:ascii="Arial" w:hAnsi="Arial"/>
          <w:color w:val="5D7284"/>
        </w:rPr>
        <w:t>05:18</w:t>
      </w:r>
    </w:p>
    <w:p w14:paraId="48302864" w14:textId="77777777" w:rsidR="001401E5" w:rsidRDefault="00000000">
      <w:pPr>
        <w:spacing w:after="0"/>
      </w:pPr>
      <w:r>
        <w:rPr>
          <w:rFonts w:ascii="Arial" w:hAnsi="Arial"/>
        </w:rPr>
        <w:t>a scatter plot of one against the other.</w:t>
      </w:r>
    </w:p>
    <w:p w14:paraId="7A8A6522" w14:textId="77777777" w:rsidR="001401E5" w:rsidRDefault="001401E5">
      <w:pPr>
        <w:spacing w:after="0"/>
      </w:pPr>
    </w:p>
    <w:p w14:paraId="2A56BD44" w14:textId="77777777" w:rsidR="001401E5" w:rsidRDefault="00000000">
      <w:pPr>
        <w:spacing w:after="0"/>
      </w:pPr>
      <w:r>
        <w:rPr>
          <w:rFonts w:ascii="Arial" w:hAnsi="Arial"/>
          <w:b/>
        </w:rPr>
        <w:t xml:space="preserve">Speaker 1  </w:t>
      </w:r>
      <w:r>
        <w:rPr>
          <w:rFonts w:ascii="Arial" w:hAnsi="Arial"/>
          <w:color w:val="5D7284"/>
        </w:rPr>
        <w:t>05:22</w:t>
      </w:r>
    </w:p>
    <w:p w14:paraId="5CA7B38A" w14:textId="77777777" w:rsidR="001401E5" w:rsidRDefault="00000000">
      <w:pPr>
        <w:spacing w:after="0"/>
      </w:pPr>
      <w:r>
        <w:rPr>
          <w:rFonts w:ascii="Arial" w:hAnsi="Arial"/>
        </w:rPr>
        <w:t xml:space="preserve">This this is two error. Two errors. One, one is independent, yeah, and there's a 10. Indeed. There's a tendency like you see the black one black is black is less distance and more </w:t>
      </w:r>
      <w:proofErr w:type="spellStart"/>
      <w:proofErr w:type="gramStart"/>
      <w:r>
        <w:rPr>
          <w:rFonts w:ascii="Arial" w:hAnsi="Arial"/>
        </w:rPr>
        <w:t>more</w:t>
      </w:r>
      <w:proofErr w:type="spellEnd"/>
      <w:r>
        <w:rPr>
          <w:rFonts w:ascii="Arial" w:hAnsi="Arial"/>
        </w:rPr>
        <w:t xml:space="preserve"> light</w:t>
      </w:r>
      <w:proofErr w:type="gramEnd"/>
      <w:r>
        <w:rPr>
          <w:rFonts w:ascii="Arial" w:hAnsi="Arial"/>
        </w:rPr>
        <w:t xml:space="preserve">. So more dark, dark is a is a less distance, small distance and light, light color is a longer distance. </w:t>
      </w:r>
      <w:proofErr w:type="gramStart"/>
      <w:r>
        <w:rPr>
          <w:rFonts w:ascii="Arial" w:hAnsi="Arial"/>
        </w:rPr>
        <w:t>So</w:t>
      </w:r>
      <w:proofErr w:type="gramEnd"/>
      <w:r>
        <w:rPr>
          <w:rFonts w:ascii="Arial" w:hAnsi="Arial"/>
        </w:rPr>
        <w:t xml:space="preserve"> you can, we can see that Yeah, seems</w:t>
      </w:r>
    </w:p>
    <w:p w14:paraId="289FAD2B" w14:textId="77777777" w:rsidR="001401E5" w:rsidRDefault="001401E5">
      <w:pPr>
        <w:spacing w:after="0"/>
      </w:pPr>
    </w:p>
    <w:p w14:paraId="10C32404" w14:textId="77777777" w:rsidR="001401E5" w:rsidRDefault="00000000">
      <w:pPr>
        <w:spacing w:after="0"/>
      </w:pPr>
      <w:r>
        <w:rPr>
          <w:rFonts w:ascii="Arial" w:hAnsi="Arial"/>
          <w:color w:val="5D7284"/>
        </w:rPr>
        <w:t>05:56</w:t>
      </w:r>
    </w:p>
    <w:p w14:paraId="29495551" w14:textId="77777777" w:rsidR="001401E5" w:rsidRDefault="00000000">
      <w:pPr>
        <w:spacing w:after="0"/>
      </w:pPr>
      <w:r>
        <w:rPr>
          <w:rFonts w:ascii="Arial" w:hAnsi="Arial"/>
        </w:rPr>
        <w:t>to be a little bit of an increase in error with distance,</w:t>
      </w:r>
    </w:p>
    <w:p w14:paraId="7D5AD02D" w14:textId="77777777" w:rsidR="001401E5" w:rsidRDefault="001401E5">
      <w:pPr>
        <w:spacing w:after="0"/>
      </w:pPr>
    </w:p>
    <w:p w14:paraId="1FF140B1" w14:textId="77777777" w:rsidR="001401E5" w:rsidRDefault="00000000">
      <w:pPr>
        <w:spacing w:after="0"/>
      </w:pPr>
      <w:r>
        <w:rPr>
          <w:rFonts w:ascii="Arial" w:hAnsi="Arial"/>
          <w:b/>
        </w:rPr>
        <w:t xml:space="preserve">Speaker 2  </w:t>
      </w:r>
      <w:r>
        <w:rPr>
          <w:rFonts w:ascii="Arial" w:hAnsi="Arial"/>
          <w:color w:val="5D7284"/>
        </w:rPr>
        <w:t>06:01</w:t>
      </w:r>
    </w:p>
    <w:p w14:paraId="054B80D3" w14:textId="77777777" w:rsidR="001401E5" w:rsidRDefault="00000000">
      <w:pPr>
        <w:spacing w:after="0"/>
      </w:pPr>
      <w:r>
        <w:rPr>
          <w:rFonts w:ascii="Arial" w:hAnsi="Arial"/>
        </w:rPr>
        <w:t>yeah, which could be an effect of distance, or could be an effect of speed.</w:t>
      </w:r>
    </w:p>
    <w:p w14:paraId="3C99CCCF" w14:textId="77777777" w:rsidR="001401E5" w:rsidRDefault="001401E5">
      <w:pPr>
        <w:spacing w:after="0"/>
      </w:pPr>
    </w:p>
    <w:p w14:paraId="7352F6D7" w14:textId="77777777" w:rsidR="001401E5" w:rsidRDefault="00000000">
      <w:pPr>
        <w:spacing w:after="0"/>
      </w:pPr>
      <w:r>
        <w:rPr>
          <w:rFonts w:ascii="Arial" w:hAnsi="Arial"/>
          <w:b/>
        </w:rPr>
        <w:t xml:space="preserve">Speaker 1  </w:t>
      </w:r>
      <w:r>
        <w:rPr>
          <w:rFonts w:ascii="Arial" w:hAnsi="Arial"/>
          <w:color w:val="5D7284"/>
        </w:rPr>
        <w:t>06:08</w:t>
      </w:r>
    </w:p>
    <w:p w14:paraId="50D4878C" w14:textId="77777777" w:rsidR="001401E5" w:rsidRDefault="00000000">
      <w:pPr>
        <w:spacing w:after="0"/>
      </w:pPr>
      <w:r>
        <w:rPr>
          <w:rFonts w:ascii="Arial" w:hAnsi="Arial"/>
        </w:rPr>
        <w:t>You miss, uh, sorry, you said effect by spit, or not. Effect by spit. Well,</w:t>
      </w:r>
    </w:p>
    <w:p w14:paraId="0460DFDA" w14:textId="77777777" w:rsidR="001401E5" w:rsidRDefault="001401E5">
      <w:pPr>
        <w:spacing w:after="0"/>
      </w:pPr>
    </w:p>
    <w:p w14:paraId="13786772" w14:textId="77777777" w:rsidR="001401E5" w:rsidRDefault="00000000">
      <w:pPr>
        <w:spacing w:after="0"/>
      </w:pPr>
      <w:r>
        <w:rPr>
          <w:rFonts w:ascii="Arial" w:hAnsi="Arial"/>
          <w:b/>
        </w:rPr>
        <w:t xml:space="preserve">Speaker 2  </w:t>
      </w:r>
      <w:r>
        <w:rPr>
          <w:rFonts w:ascii="Arial" w:hAnsi="Arial"/>
          <w:color w:val="5D7284"/>
        </w:rPr>
        <w:t>06:15</w:t>
      </w:r>
    </w:p>
    <w:p w14:paraId="0D252B34" w14:textId="77777777" w:rsidR="001401E5" w:rsidRDefault="00000000">
      <w:pPr>
        <w:spacing w:after="0"/>
      </w:pPr>
      <w:r>
        <w:rPr>
          <w:rFonts w:ascii="Arial" w:hAnsi="Arial"/>
        </w:rPr>
        <w:t xml:space="preserve">you just showed me that they </w:t>
      </w:r>
      <w:proofErr w:type="spellStart"/>
      <w:r>
        <w:rPr>
          <w:rFonts w:ascii="Arial" w:hAnsi="Arial"/>
        </w:rPr>
        <w:t>they</w:t>
      </w:r>
      <w:proofErr w:type="spellEnd"/>
      <w:r>
        <w:rPr>
          <w:rFonts w:ascii="Arial" w:hAnsi="Arial"/>
        </w:rPr>
        <w:t xml:space="preserve"> tend to go faster for the longer distance reaches. Which means that the size of the error goes either with reach or with top speed, since top speed and reach go together and reach distance go together.</w:t>
      </w:r>
    </w:p>
    <w:p w14:paraId="65F71280" w14:textId="77777777" w:rsidR="001401E5" w:rsidRDefault="001401E5">
      <w:pPr>
        <w:spacing w:after="0"/>
      </w:pPr>
    </w:p>
    <w:p w14:paraId="528DA392" w14:textId="77777777" w:rsidR="001401E5" w:rsidRDefault="00000000">
      <w:pPr>
        <w:spacing w:after="0"/>
      </w:pPr>
      <w:r>
        <w:rPr>
          <w:rFonts w:ascii="Arial" w:hAnsi="Arial"/>
          <w:color w:val="5D7284"/>
        </w:rPr>
        <w:t>06:36</w:t>
      </w:r>
    </w:p>
    <w:p w14:paraId="1EC90789" w14:textId="77777777" w:rsidR="001401E5" w:rsidRDefault="00000000">
      <w:pPr>
        <w:spacing w:after="0"/>
      </w:pPr>
      <w:r>
        <w:rPr>
          <w:rFonts w:ascii="Arial" w:hAnsi="Arial"/>
        </w:rPr>
        <w:t>You mean this plot?</w:t>
      </w:r>
    </w:p>
    <w:p w14:paraId="2132D10A" w14:textId="77777777" w:rsidR="001401E5" w:rsidRDefault="001401E5">
      <w:pPr>
        <w:spacing w:after="0"/>
      </w:pPr>
    </w:p>
    <w:p w14:paraId="358A1DF0" w14:textId="77777777" w:rsidR="001401E5" w:rsidRDefault="00000000">
      <w:pPr>
        <w:spacing w:after="0"/>
      </w:pPr>
      <w:r>
        <w:rPr>
          <w:rFonts w:ascii="Arial" w:hAnsi="Arial"/>
          <w:b/>
        </w:rPr>
        <w:lastRenderedPageBreak/>
        <w:t xml:space="preserve">Speaker 2  </w:t>
      </w:r>
      <w:r>
        <w:rPr>
          <w:rFonts w:ascii="Arial" w:hAnsi="Arial"/>
          <w:color w:val="5D7284"/>
        </w:rPr>
        <w:t>06:39</w:t>
      </w:r>
    </w:p>
    <w:p w14:paraId="0EAB4799" w14:textId="77777777" w:rsidR="001401E5" w:rsidRDefault="00000000">
      <w:pPr>
        <w:spacing w:after="0"/>
      </w:pPr>
      <w:r>
        <w:rPr>
          <w:rFonts w:ascii="Arial" w:hAnsi="Arial"/>
        </w:rPr>
        <w:t xml:space="preserve">Yes, that plot says further </w:t>
      </w:r>
      <w:proofErr w:type="spellStart"/>
      <w:r>
        <w:rPr>
          <w:rFonts w:ascii="Arial" w:hAnsi="Arial"/>
        </w:rPr>
        <w:t>further</w:t>
      </w:r>
      <w:proofErr w:type="spellEnd"/>
      <w:r>
        <w:rPr>
          <w:rFonts w:ascii="Arial" w:hAnsi="Arial"/>
        </w:rPr>
        <w:t xml:space="preserve"> distances give you somewhat greater errors. Previous plot says further distance gives you a higher speed, from which I conclude that higher speed, higher error and higher speed go together. </w:t>
      </w:r>
      <w:proofErr w:type="gramStart"/>
      <w:r>
        <w:rPr>
          <w:rFonts w:ascii="Arial" w:hAnsi="Arial"/>
        </w:rPr>
        <w:t>So</w:t>
      </w:r>
      <w:proofErr w:type="gramEnd"/>
      <w:r>
        <w:rPr>
          <w:rFonts w:ascii="Arial" w:hAnsi="Arial"/>
        </w:rPr>
        <w:t xml:space="preserve"> I don't know from this whether it's speed that drives error or whether it's distance that drives error. That's our question. Lisa, I think that was our question, but you don't seem to be thinking about that question. What are you doing?</w:t>
      </w:r>
    </w:p>
    <w:p w14:paraId="5BE67007" w14:textId="77777777" w:rsidR="001401E5" w:rsidRDefault="001401E5">
      <w:pPr>
        <w:spacing w:after="0"/>
      </w:pPr>
    </w:p>
    <w:p w14:paraId="3264A645" w14:textId="77777777" w:rsidR="001401E5" w:rsidRDefault="00000000">
      <w:pPr>
        <w:spacing w:after="0"/>
      </w:pPr>
      <w:r>
        <w:rPr>
          <w:rFonts w:ascii="Arial" w:hAnsi="Arial"/>
          <w:b/>
        </w:rPr>
        <w:t xml:space="preserve">Speaker 1  </w:t>
      </w:r>
      <w:r>
        <w:rPr>
          <w:rFonts w:ascii="Arial" w:hAnsi="Arial"/>
          <w:color w:val="5D7284"/>
        </w:rPr>
        <w:t>07:18</w:t>
      </w:r>
    </w:p>
    <w:p w14:paraId="5A4B63DB" w14:textId="77777777" w:rsidR="001401E5" w:rsidRDefault="00000000">
      <w:pPr>
        <w:spacing w:after="0"/>
      </w:pPr>
      <w:r>
        <w:rPr>
          <w:rFonts w:ascii="Arial" w:hAnsi="Arial"/>
        </w:rPr>
        <w:t xml:space="preserve">Speed drives </w:t>
      </w:r>
      <w:proofErr w:type="gramStart"/>
      <w:r>
        <w:rPr>
          <w:rFonts w:ascii="Arial" w:hAnsi="Arial"/>
        </w:rPr>
        <w:t>error?</w:t>
      </w:r>
      <w:proofErr w:type="gramEnd"/>
      <w:r>
        <w:rPr>
          <w:rFonts w:ascii="Arial" w:hAnsi="Arial"/>
        </w:rPr>
        <w:t xml:space="preserve"> Uh, you</w:t>
      </w:r>
    </w:p>
    <w:p w14:paraId="1942AAA4" w14:textId="77777777" w:rsidR="001401E5" w:rsidRDefault="001401E5">
      <w:pPr>
        <w:spacing w:after="0"/>
      </w:pPr>
    </w:p>
    <w:p w14:paraId="2D992681" w14:textId="77777777" w:rsidR="001401E5" w:rsidRDefault="00000000">
      <w:pPr>
        <w:spacing w:after="0"/>
      </w:pPr>
      <w:r>
        <w:rPr>
          <w:rFonts w:ascii="Arial" w:hAnsi="Arial"/>
          <w:b/>
        </w:rPr>
        <w:t xml:space="preserve">Speaker 3  </w:t>
      </w:r>
      <w:r>
        <w:rPr>
          <w:rFonts w:ascii="Arial" w:hAnsi="Arial"/>
          <w:color w:val="5D7284"/>
        </w:rPr>
        <w:t>07:22</w:t>
      </w:r>
    </w:p>
    <w:p w14:paraId="6766DCEE" w14:textId="77777777" w:rsidR="001401E5" w:rsidRDefault="00000000">
      <w:pPr>
        <w:spacing w:after="0"/>
      </w:pPr>
      <w:r>
        <w:rPr>
          <w:rFonts w:ascii="Arial" w:hAnsi="Arial"/>
        </w:rPr>
        <w:t>means</w:t>
      </w:r>
    </w:p>
    <w:p w14:paraId="70368DE5" w14:textId="77777777" w:rsidR="001401E5" w:rsidRDefault="001401E5">
      <w:pPr>
        <w:spacing w:after="0"/>
      </w:pPr>
    </w:p>
    <w:p w14:paraId="77EE788F" w14:textId="77777777" w:rsidR="001401E5" w:rsidRDefault="00000000">
      <w:pPr>
        <w:spacing w:after="0"/>
      </w:pPr>
      <w:r>
        <w:rPr>
          <w:rFonts w:ascii="Arial" w:hAnsi="Arial"/>
          <w:b/>
        </w:rPr>
        <w:t xml:space="preserve">Speaker 1  </w:t>
      </w:r>
      <w:r>
        <w:rPr>
          <w:rFonts w:ascii="Arial" w:hAnsi="Arial"/>
          <w:color w:val="5D7284"/>
        </w:rPr>
        <w:t>07:26</w:t>
      </w:r>
    </w:p>
    <w:p w14:paraId="1293F539" w14:textId="77777777" w:rsidR="001401E5" w:rsidRDefault="00000000">
      <w:pPr>
        <w:spacing w:after="0"/>
      </w:pPr>
      <w:r>
        <w:rPr>
          <w:rFonts w:ascii="Arial" w:hAnsi="Arial"/>
        </w:rPr>
        <w:t xml:space="preserve">I should combine these two plots, but, but </w:t>
      </w:r>
      <w:proofErr w:type="gramStart"/>
      <w:r>
        <w:rPr>
          <w:rFonts w:ascii="Arial" w:hAnsi="Arial"/>
        </w:rPr>
        <w:t>actually I</w:t>
      </w:r>
      <w:proofErr w:type="gramEnd"/>
      <w:r>
        <w:rPr>
          <w:rFonts w:ascii="Arial" w:hAnsi="Arial"/>
        </w:rPr>
        <w:t xml:space="preserve"> </w:t>
      </w:r>
      <w:proofErr w:type="spellStart"/>
      <w:r>
        <w:rPr>
          <w:rFonts w:ascii="Arial" w:hAnsi="Arial"/>
        </w:rPr>
        <w:t>I</w:t>
      </w:r>
      <w:proofErr w:type="spellEnd"/>
      <w:r>
        <w:rPr>
          <w:rFonts w:ascii="Arial" w:hAnsi="Arial"/>
        </w:rPr>
        <w:t xml:space="preserve"> combined these three elements here, the speed, the error and </w:t>
      </w:r>
      <w:proofErr w:type="spellStart"/>
      <w:r>
        <w:rPr>
          <w:rFonts w:ascii="Arial" w:hAnsi="Arial"/>
        </w:rPr>
        <w:t>and</w:t>
      </w:r>
      <w:proofErr w:type="spellEnd"/>
      <w:r>
        <w:rPr>
          <w:rFonts w:ascii="Arial" w:hAnsi="Arial"/>
        </w:rPr>
        <w:t xml:space="preserve"> the distance</w:t>
      </w:r>
    </w:p>
    <w:p w14:paraId="51333524" w14:textId="77777777" w:rsidR="001401E5" w:rsidRDefault="001401E5">
      <w:pPr>
        <w:spacing w:after="0"/>
      </w:pPr>
    </w:p>
    <w:p w14:paraId="348A9114" w14:textId="77777777" w:rsidR="001401E5" w:rsidRDefault="00000000">
      <w:pPr>
        <w:spacing w:after="0"/>
      </w:pPr>
      <w:r>
        <w:rPr>
          <w:rFonts w:ascii="Arial" w:hAnsi="Arial"/>
          <w:color w:val="5D7284"/>
        </w:rPr>
        <w:t>07:43</w:t>
      </w:r>
    </w:p>
    <w:p w14:paraId="42EC6E6D" w14:textId="77777777" w:rsidR="001401E5" w:rsidRDefault="00000000">
      <w:pPr>
        <w:spacing w:after="0"/>
      </w:pPr>
      <w:r>
        <w:rPr>
          <w:rFonts w:ascii="Arial" w:hAnsi="Arial"/>
        </w:rPr>
        <w:t>Yes, I know that. Yeah.</w:t>
      </w:r>
    </w:p>
    <w:p w14:paraId="0355345A" w14:textId="77777777" w:rsidR="001401E5" w:rsidRDefault="001401E5">
      <w:pPr>
        <w:spacing w:after="0"/>
      </w:pPr>
    </w:p>
    <w:p w14:paraId="76C6119F" w14:textId="77777777" w:rsidR="001401E5" w:rsidRDefault="00000000">
      <w:pPr>
        <w:spacing w:after="0"/>
      </w:pPr>
      <w:r>
        <w:rPr>
          <w:rFonts w:ascii="Arial" w:hAnsi="Arial"/>
          <w:b/>
        </w:rPr>
        <w:t xml:space="preserve">Speaker 2  </w:t>
      </w:r>
      <w:r>
        <w:rPr>
          <w:rFonts w:ascii="Arial" w:hAnsi="Arial"/>
          <w:color w:val="5D7284"/>
        </w:rPr>
        <w:t>07:53</w:t>
      </w:r>
    </w:p>
    <w:p w14:paraId="279EF20F" w14:textId="77777777" w:rsidR="001401E5" w:rsidRDefault="00000000">
      <w:pPr>
        <w:spacing w:after="0"/>
      </w:pPr>
      <w:proofErr w:type="gramStart"/>
      <w:r>
        <w:rPr>
          <w:rFonts w:ascii="Arial" w:hAnsi="Arial"/>
        </w:rPr>
        <w:t>So</w:t>
      </w:r>
      <w:proofErr w:type="gramEnd"/>
      <w:r>
        <w:rPr>
          <w:rFonts w:ascii="Arial" w:hAnsi="Arial"/>
        </w:rPr>
        <w:t xml:space="preserve"> the lighter points have more horizontal scatter,</w:t>
      </w:r>
    </w:p>
    <w:p w14:paraId="17B8E612" w14:textId="77777777" w:rsidR="001401E5" w:rsidRDefault="001401E5">
      <w:pPr>
        <w:spacing w:after="0"/>
      </w:pPr>
    </w:p>
    <w:p w14:paraId="2B5EF1FE" w14:textId="77777777" w:rsidR="001401E5" w:rsidRDefault="00000000">
      <w:pPr>
        <w:spacing w:after="0"/>
      </w:pPr>
      <w:r>
        <w:rPr>
          <w:rFonts w:ascii="Arial" w:hAnsi="Arial"/>
          <w:color w:val="5D7284"/>
        </w:rPr>
        <w:t>07:59</w:t>
      </w:r>
    </w:p>
    <w:p w14:paraId="7476729D" w14:textId="77777777" w:rsidR="001401E5" w:rsidRDefault="00000000">
      <w:pPr>
        <w:spacing w:after="0"/>
      </w:pPr>
      <w:r>
        <w:rPr>
          <w:rFonts w:ascii="Arial" w:hAnsi="Arial"/>
        </w:rPr>
        <w:t>yeah, and the lighter points are greater</w:t>
      </w:r>
    </w:p>
    <w:p w14:paraId="7F17ECF7" w14:textId="77777777" w:rsidR="001401E5" w:rsidRDefault="001401E5">
      <w:pPr>
        <w:spacing w:after="0"/>
      </w:pPr>
    </w:p>
    <w:p w14:paraId="53EAAA34" w14:textId="77777777" w:rsidR="001401E5" w:rsidRDefault="00000000">
      <w:pPr>
        <w:spacing w:after="0"/>
      </w:pPr>
      <w:r>
        <w:rPr>
          <w:rFonts w:ascii="Arial" w:hAnsi="Arial"/>
          <w:b/>
        </w:rPr>
        <w:t xml:space="preserve">Speaker 1  </w:t>
      </w:r>
      <w:r>
        <w:rPr>
          <w:rFonts w:ascii="Arial" w:hAnsi="Arial"/>
          <w:color w:val="5D7284"/>
        </w:rPr>
        <w:t>08:02</w:t>
      </w:r>
    </w:p>
    <w:p w14:paraId="6C906B13" w14:textId="77777777" w:rsidR="001401E5" w:rsidRDefault="00000000">
      <w:pPr>
        <w:spacing w:after="0"/>
      </w:pPr>
      <w:r>
        <w:rPr>
          <w:rFonts w:ascii="Arial" w:hAnsi="Arial"/>
        </w:rPr>
        <w:t>This is not our Oh, yeah.</w:t>
      </w:r>
    </w:p>
    <w:p w14:paraId="7B689E1A" w14:textId="77777777" w:rsidR="001401E5" w:rsidRDefault="001401E5">
      <w:pPr>
        <w:spacing w:after="0"/>
      </w:pPr>
    </w:p>
    <w:p w14:paraId="7786425A" w14:textId="77777777" w:rsidR="001401E5" w:rsidRDefault="00000000">
      <w:pPr>
        <w:spacing w:after="0"/>
      </w:pPr>
      <w:r>
        <w:rPr>
          <w:rFonts w:ascii="Arial" w:hAnsi="Arial"/>
          <w:b/>
        </w:rPr>
        <w:t xml:space="preserve">Speaker 2  </w:t>
      </w:r>
      <w:r>
        <w:rPr>
          <w:rFonts w:ascii="Arial" w:hAnsi="Arial"/>
          <w:color w:val="5D7284"/>
        </w:rPr>
        <w:t>08:07</w:t>
      </w:r>
    </w:p>
    <w:p w14:paraId="74AC8116" w14:textId="77777777" w:rsidR="001401E5" w:rsidRDefault="00000000">
      <w:pPr>
        <w:spacing w:after="0"/>
      </w:pPr>
      <w:r>
        <w:rPr>
          <w:rFonts w:ascii="Arial" w:hAnsi="Arial"/>
        </w:rPr>
        <w:t>And the lighter points have a higher speed, yes, which means more error goes with greater distance, and more error goes with higher speed, yes. Now we'd like to know what's the rule error as a function of speed and distance, or error as a function of duration and distance? That's the rule we're trying to figure out. And unless you vary speed at a given distance, you won't know do.</w:t>
      </w:r>
    </w:p>
    <w:p w14:paraId="18E115B7" w14:textId="77777777" w:rsidR="001401E5" w:rsidRDefault="001401E5">
      <w:pPr>
        <w:spacing w:after="0"/>
      </w:pPr>
    </w:p>
    <w:p w14:paraId="0E0AD68A" w14:textId="77777777" w:rsidR="001401E5" w:rsidRDefault="00000000">
      <w:pPr>
        <w:spacing w:after="0"/>
      </w:pPr>
      <w:r>
        <w:rPr>
          <w:rFonts w:ascii="Arial" w:hAnsi="Arial"/>
          <w:b/>
        </w:rPr>
        <w:t xml:space="preserve">Speaker 1  </w:t>
      </w:r>
      <w:r>
        <w:rPr>
          <w:rFonts w:ascii="Arial" w:hAnsi="Arial"/>
          <w:color w:val="5D7284"/>
        </w:rPr>
        <w:t>08:46</w:t>
      </w:r>
    </w:p>
    <w:p w14:paraId="50D5236E" w14:textId="77777777" w:rsidR="001401E5" w:rsidRDefault="00000000">
      <w:pPr>
        <w:spacing w:after="0"/>
      </w:pPr>
      <w:r>
        <w:rPr>
          <w:rFonts w:ascii="Arial" w:hAnsi="Arial"/>
        </w:rPr>
        <w:t>Oh, I kind of understand, so you miss</w:t>
      </w:r>
      <w:proofErr w:type="gramStart"/>
      <w:r>
        <w:rPr>
          <w:rFonts w:ascii="Arial" w:hAnsi="Arial"/>
        </w:rPr>
        <w:t>, actually, I</w:t>
      </w:r>
      <w:proofErr w:type="gramEnd"/>
      <w:r>
        <w:rPr>
          <w:rFonts w:ascii="Arial" w:hAnsi="Arial"/>
        </w:rPr>
        <w:t xml:space="preserve"> should, so I should control, like, like, the speed, like, like, use one speed. I'm</w:t>
      </w:r>
    </w:p>
    <w:p w14:paraId="1BBD0EC0" w14:textId="77777777" w:rsidR="001401E5" w:rsidRDefault="001401E5">
      <w:pPr>
        <w:spacing w:after="0"/>
      </w:pPr>
    </w:p>
    <w:p w14:paraId="3EEBA2C8" w14:textId="77777777" w:rsidR="001401E5" w:rsidRDefault="00000000">
      <w:pPr>
        <w:spacing w:after="0"/>
      </w:pPr>
      <w:r>
        <w:rPr>
          <w:rFonts w:ascii="Arial" w:hAnsi="Arial"/>
          <w:b/>
        </w:rPr>
        <w:t xml:space="preserve">Speaker 2  </w:t>
      </w:r>
      <w:r>
        <w:rPr>
          <w:rFonts w:ascii="Arial" w:hAnsi="Arial"/>
          <w:color w:val="5D7284"/>
        </w:rPr>
        <w:t>09:01</w:t>
      </w:r>
    </w:p>
    <w:p w14:paraId="70D0B3FC" w14:textId="77777777" w:rsidR="001401E5" w:rsidRDefault="00000000">
      <w:pPr>
        <w:spacing w:after="0"/>
      </w:pPr>
      <w:r>
        <w:rPr>
          <w:rFonts w:ascii="Arial" w:hAnsi="Arial"/>
        </w:rPr>
        <w:t xml:space="preserve">asking, you know, I assumed you were going to repeat in your setup the experiment that xenon and Marissa ran, I don't know, a year, year and a half ago, which was to vary distance and to vary speed separately, so that for a fixed distance you would have slow reaches fast, reaches medium reaches speed. And for a long distance you would have slow reaches medium speed, speed reaches, and </w:t>
      </w:r>
      <w:proofErr w:type="gramStart"/>
      <w:r>
        <w:rPr>
          <w:rFonts w:ascii="Arial" w:hAnsi="Arial"/>
        </w:rPr>
        <w:t xml:space="preserve">high </w:t>
      </w:r>
      <w:r>
        <w:rPr>
          <w:rFonts w:ascii="Arial" w:hAnsi="Arial"/>
        </w:rPr>
        <w:lastRenderedPageBreak/>
        <w:t>speed</w:t>
      </w:r>
      <w:proofErr w:type="gramEnd"/>
      <w:r>
        <w:rPr>
          <w:rFonts w:ascii="Arial" w:hAnsi="Arial"/>
        </w:rPr>
        <w:t xml:space="preserve"> reaches. And </w:t>
      </w:r>
      <w:proofErr w:type="gramStart"/>
      <w:r>
        <w:rPr>
          <w:rFonts w:ascii="Arial" w:hAnsi="Arial"/>
        </w:rPr>
        <w:t>so</w:t>
      </w:r>
      <w:proofErr w:type="gramEnd"/>
      <w:r>
        <w:rPr>
          <w:rFonts w:ascii="Arial" w:hAnsi="Arial"/>
        </w:rPr>
        <w:t xml:space="preserve"> then you'd have error as a function of two variables. And I'd like to see what that looks like.</w:t>
      </w:r>
    </w:p>
    <w:p w14:paraId="1195C8E1" w14:textId="77777777" w:rsidR="001401E5" w:rsidRDefault="001401E5">
      <w:pPr>
        <w:spacing w:after="0"/>
      </w:pPr>
    </w:p>
    <w:p w14:paraId="3A481CA8" w14:textId="77777777" w:rsidR="001401E5" w:rsidRDefault="00000000">
      <w:pPr>
        <w:spacing w:after="0"/>
      </w:pPr>
      <w:r>
        <w:rPr>
          <w:rFonts w:ascii="Arial" w:hAnsi="Arial"/>
          <w:b/>
        </w:rPr>
        <w:t xml:space="preserve">Speaker 1  </w:t>
      </w:r>
      <w:r>
        <w:rPr>
          <w:rFonts w:ascii="Arial" w:hAnsi="Arial"/>
          <w:color w:val="5D7284"/>
        </w:rPr>
        <w:t>09:45</w:t>
      </w:r>
    </w:p>
    <w:p w14:paraId="7B80265B" w14:textId="77777777" w:rsidR="001401E5" w:rsidRDefault="00000000">
      <w:pPr>
        <w:spacing w:after="0"/>
      </w:pPr>
      <w:r>
        <w:rPr>
          <w:rFonts w:ascii="Arial" w:hAnsi="Arial"/>
        </w:rPr>
        <w:t xml:space="preserve">But how to control speed like, as you said, </w:t>
      </w:r>
      <w:proofErr w:type="gramStart"/>
      <w:r>
        <w:rPr>
          <w:rFonts w:ascii="Arial" w:hAnsi="Arial"/>
        </w:rPr>
        <w:t>How</w:t>
      </w:r>
      <w:proofErr w:type="gramEnd"/>
      <w:r>
        <w:rPr>
          <w:rFonts w:ascii="Arial" w:hAnsi="Arial"/>
        </w:rPr>
        <w:t xml:space="preserve"> to way they did</w:t>
      </w:r>
    </w:p>
    <w:p w14:paraId="7E4C5C47" w14:textId="77777777" w:rsidR="001401E5" w:rsidRDefault="001401E5">
      <w:pPr>
        <w:spacing w:after="0"/>
      </w:pPr>
    </w:p>
    <w:p w14:paraId="527D0D4C" w14:textId="77777777" w:rsidR="001401E5" w:rsidRDefault="00000000">
      <w:pPr>
        <w:spacing w:after="0"/>
      </w:pPr>
      <w:r>
        <w:rPr>
          <w:rFonts w:ascii="Arial" w:hAnsi="Arial"/>
          <w:b/>
        </w:rPr>
        <w:t xml:space="preserve">Speaker 2  </w:t>
      </w:r>
      <w:r>
        <w:rPr>
          <w:rFonts w:ascii="Arial" w:hAnsi="Arial"/>
          <w:color w:val="5D7284"/>
        </w:rPr>
        <w:t>09:50</w:t>
      </w:r>
    </w:p>
    <w:p w14:paraId="2274000B" w14:textId="77777777" w:rsidR="001401E5" w:rsidRDefault="00000000">
      <w:pPr>
        <w:spacing w:after="0"/>
      </w:pPr>
      <w:r>
        <w:rPr>
          <w:rFonts w:ascii="Arial" w:hAnsi="Arial"/>
        </w:rPr>
        <w:t>it was with a demand. The way you're doing it is by having this slowly or quickly disappearing target, right?</w:t>
      </w:r>
    </w:p>
    <w:p w14:paraId="57325AE5" w14:textId="77777777" w:rsidR="001401E5" w:rsidRDefault="001401E5">
      <w:pPr>
        <w:spacing w:after="0"/>
      </w:pPr>
    </w:p>
    <w:p w14:paraId="41D5E62C" w14:textId="77777777" w:rsidR="001401E5" w:rsidRDefault="00000000">
      <w:pPr>
        <w:spacing w:after="0"/>
      </w:pPr>
      <w:r>
        <w:rPr>
          <w:rFonts w:ascii="Arial" w:hAnsi="Arial"/>
          <w:b/>
        </w:rPr>
        <w:t xml:space="preserve">Speaker 1  </w:t>
      </w:r>
      <w:r>
        <w:rPr>
          <w:rFonts w:ascii="Arial" w:hAnsi="Arial"/>
          <w:color w:val="5D7284"/>
        </w:rPr>
        <w:t>09:56</w:t>
      </w:r>
    </w:p>
    <w:p w14:paraId="45EBFDCD" w14:textId="77777777" w:rsidR="001401E5" w:rsidRDefault="00000000">
      <w:pPr>
        <w:spacing w:after="0"/>
      </w:pPr>
      <w:r>
        <w:rPr>
          <w:rFonts w:ascii="Arial" w:hAnsi="Arial"/>
        </w:rPr>
        <w:t>Yeah, ah, you miss control. In controlling the shrinking speed of the time. Yeah, this is what</w:t>
      </w:r>
    </w:p>
    <w:p w14:paraId="097476D2" w14:textId="77777777" w:rsidR="001401E5" w:rsidRDefault="001401E5">
      <w:pPr>
        <w:spacing w:after="0"/>
      </w:pPr>
    </w:p>
    <w:p w14:paraId="53FF057E" w14:textId="77777777" w:rsidR="001401E5" w:rsidRDefault="00000000">
      <w:pPr>
        <w:spacing w:after="0"/>
      </w:pPr>
      <w:r>
        <w:rPr>
          <w:rFonts w:ascii="Arial" w:hAnsi="Arial"/>
          <w:b/>
        </w:rPr>
        <w:t xml:space="preserve">Speaker 2  </w:t>
      </w:r>
      <w:r>
        <w:rPr>
          <w:rFonts w:ascii="Arial" w:hAnsi="Arial"/>
          <w:color w:val="5D7284"/>
        </w:rPr>
        <w:t>10:04</w:t>
      </w:r>
    </w:p>
    <w:p w14:paraId="79829D3E" w14:textId="77777777" w:rsidR="001401E5" w:rsidRDefault="00000000">
      <w:pPr>
        <w:spacing w:after="0"/>
      </w:pPr>
      <w:r>
        <w:rPr>
          <w:rFonts w:ascii="Arial" w:hAnsi="Arial"/>
        </w:rPr>
        <w:t>we talked about many months ago. It's like you've forgotten what the point of this experiment is. Okay, how about you? Tell me what's your research question?</w:t>
      </w:r>
    </w:p>
    <w:p w14:paraId="22D75800" w14:textId="77777777" w:rsidR="001401E5" w:rsidRDefault="001401E5">
      <w:pPr>
        <w:spacing w:after="0"/>
      </w:pPr>
    </w:p>
    <w:p w14:paraId="3A57B0DF" w14:textId="77777777" w:rsidR="001401E5" w:rsidRDefault="00000000">
      <w:pPr>
        <w:spacing w:after="0"/>
      </w:pPr>
      <w:r>
        <w:rPr>
          <w:rFonts w:ascii="Arial" w:hAnsi="Arial"/>
          <w:b/>
        </w:rPr>
        <w:t xml:space="preserve">Speaker 1  </w:t>
      </w:r>
      <w:r>
        <w:rPr>
          <w:rFonts w:ascii="Arial" w:hAnsi="Arial"/>
          <w:color w:val="5D7284"/>
        </w:rPr>
        <w:t>10:21</w:t>
      </w:r>
    </w:p>
    <w:p w14:paraId="51292FAE" w14:textId="77777777" w:rsidR="001401E5" w:rsidRDefault="00000000">
      <w:pPr>
        <w:spacing w:after="0"/>
      </w:pPr>
      <w:r>
        <w:rPr>
          <w:rFonts w:ascii="Arial" w:hAnsi="Arial"/>
        </w:rPr>
        <w:t>So previously, is going to see whether the speed, whether speed, will affect the error in the under the under the same distance, and means you need</w:t>
      </w:r>
    </w:p>
    <w:p w14:paraId="341709CB" w14:textId="77777777" w:rsidR="001401E5" w:rsidRDefault="001401E5">
      <w:pPr>
        <w:spacing w:after="0"/>
      </w:pPr>
    </w:p>
    <w:p w14:paraId="72DF7394" w14:textId="77777777" w:rsidR="001401E5" w:rsidRDefault="00000000">
      <w:pPr>
        <w:spacing w:after="0"/>
      </w:pPr>
      <w:r>
        <w:rPr>
          <w:rFonts w:ascii="Arial" w:hAnsi="Arial"/>
          <w:color w:val="5D7284"/>
        </w:rPr>
        <w:t>10:39</w:t>
      </w:r>
    </w:p>
    <w:p w14:paraId="0161F5DF" w14:textId="77777777" w:rsidR="001401E5" w:rsidRDefault="00000000">
      <w:pPr>
        <w:spacing w:after="0"/>
      </w:pPr>
      <w:r>
        <w:rPr>
          <w:rFonts w:ascii="Arial" w:hAnsi="Arial"/>
        </w:rPr>
        <w:t>to vary speed.</w:t>
      </w:r>
    </w:p>
    <w:p w14:paraId="26221E4A" w14:textId="77777777" w:rsidR="001401E5" w:rsidRDefault="001401E5">
      <w:pPr>
        <w:spacing w:after="0"/>
      </w:pPr>
    </w:p>
    <w:p w14:paraId="05F0D228" w14:textId="77777777" w:rsidR="001401E5" w:rsidRDefault="00000000">
      <w:pPr>
        <w:spacing w:after="0"/>
      </w:pPr>
      <w:r>
        <w:rPr>
          <w:rFonts w:ascii="Arial" w:hAnsi="Arial"/>
          <w:color w:val="5D7284"/>
        </w:rPr>
        <w:t>10:44</w:t>
      </w:r>
    </w:p>
    <w:p w14:paraId="02BAFC46" w14:textId="77777777" w:rsidR="001401E5" w:rsidRDefault="00000000">
      <w:pPr>
        <w:spacing w:after="0"/>
      </w:pPr>
      <w:r>
        <w:rPr>
          <w:rFonts w:ascii="Arial" w:hAnsi="Arial"/>
        </w:rPr>
        <w:t>Yeah, correct, yeah, yeah,</w:t>
      </w:r>
    </w:p>
    <w:p w14:paraId="5A6CB9F2" w14:textId="77777777" w:rsidR="001401E5" w:rsidRDefault="001401E5">
      <w:pPr>
        <w:spacing w:after="0"/>
      </w:pPr>
    </w:p>
    <w:p w14:paraId="18265711" w14:textId="77777777" w:rsidR="001401E5" w:rsidRDefault="00000000">
      <w:pPr>
        <w:spacing w:after="0"/>
      </w:pPr>
      <w:r>
        <w:rPr>
          <w:rFonts w:ascii="Arial" w:hAnsi="Arial"/>
          <w:b/>
        </w:rPr>
        <w:t xml:space="preserve">Speaker 1  </w:t>
      </w:r>
      <w:r>
        <w:rPr>
          <w:rFonts w:ascii="Arial" w:hAnsi="Arial"/>
          <w:color w:val="5D7284"/>
        </w:rPr>
        <w:t>10:47</w:t>
      </w:r>
    </w:p>
    <w:p w14:paraId="11E6E751" w14:textId="77777777" w:rsidR="001401E5" w:rsidRDefault="00000000">
      <w:pPr>
        <w:spacing w:after="0"/>
      </w:pPr>
      <w:r>
        <w:rPr>
          <w:rFonts w:ascii="Arial" w:hAnsi="Arial"/>
        </w:rPr>
        <w:t>okay, but, but now we will also want to look at whether the variance of distance will affect error.</w:t>
      </w:r>
    </w:p>
    <w:p w14:paraId="6244D47B" w14:textId="77777777" w:rsidR="001401E5" w:rsidRDefault="001401E5">
      <w:pPr>
        <w:spacing w:after="0"/>
      </w:pPr>
    </w:p>
    <w:p w14:paraId="05986C85" w14:textId="77777777" w:rsidR="001401E5" w:rsidRDefault="00000000">
      <w:pPr>
        <w:spacing w:after="0"/>
      </w:pPr>
      <w:r>
        <w:rPr>
          <w:rFonts w:ascii="Arial" w:hAnsi="Arial"/>
          <w:b/>
        </w:rPr>
        <w:t xml:space="preserve">Speaker 2  </w:t>
      </w:r>
      <w:r>
        <w:rPr>
          <w:rFonts w:ascii="Arial" w:hAnsi="Arial"/>
          <w:color w:val="5D7284"/>
        </w:rPr>
        <w:t>10:58</w:t>
      </w:r>
    </w:p>
    <w:p w14:paraId="4387EB21" w14:textId="77777777" w:rsidR="001401E5" w:rsidRDefault="00000000">
      <w:pPr>
        <w:spacing w:after="0"/>
      </w:pPr>
      <w:r>
        <w:rPr>
          <w:rFonts w:ascii="Arial" w:hAnsi="Arial"/>
        </w:rPr>
        <w:t xml:space="preserve">Right? Variance of distance will affect her, </w:t>
      </w:r>
      <w:proofErr w:type="gramStart"/>
      <w:r>
        <w:rPr>
          <w:rFonts w:ascii="Arial" w:hAnsi="Arial"/>
        </w:rPr>
        <w:t>Don't</w:t>
      </w:r>
      <w:proofErr w:type="gramEnd"/>
      <w:r>
        <w:rPr>
          <w:rFonts w:ascii="Arial" w:hAnsi="Arial"/>
        </w:rPr>
        <w:t xml:space="preserve"> you mean just whether the distance will affect her. What's your question? What do you know I'm asking you, sorry you don't ask me. What's your research question? Yeah.</w:t>
      </w:r>
    </w:p>
    <w:p w14:paraId="50542F66" w14:textId="77777777" w:rsidR="001401E5" w:rsidRDefault="001401E5">
      <w:pPr>
        <w:spacing w:after="0"/>
      </w:pPr>
    </w:p>
    <w:p w14:paraId="48AB30CC" w14:textId="77777777" w:rsidR="001401E5" w:rsidRDefault="00000000">
      <w:pPr>
        <w:spacing w:after="0"/>
      </w:pPr>
      <w:r>
        <w:rPr>
          <w:rFonts w:ascii="Arial" w:hAnsi="Arial"/>
          <w:b/>
        </w:rPr>
        <w:t xml:space="preserve">Speaker 1  </w:t>
      </w:r>
      <w:r>
        <w:rPr>
          <w:rFonts w:ascii="Arial" w:hAnsi="Arial"/>
          <w:color w:val="5D7284"/>
        </w:rPr>
        <w:t>11:22</w:t>
      </w:r>
    </w:p>
    <w:p w14:paraId="6A7BECA8" w14:textId="77777777" w:rsidR="001401E5" w:rsidRDefault="00000000">
      <w:pPr>
        <w:spacing w:after="0"/>
      </w:pPr>
      <w:r>
        <w:rPr>
          <w:rFonts w:ascii="Arial" w:hAnsi="Arial"/>
        </w:rPr>
        <w:t xml:space="preserve">So that's what I said. </w:t>
      </w:r>
      <w:proofErr w:type="gramStart"/>
      <w:r>
        <w:rPr>
          <w:rFonts w:ascii="Arial" w:hAnsi="Arial"/>
        </w:rPr>
        <w:t>So</w:t>
      </w:r>
      <w:proofErr w:type="gramEnd"/>
      <w:r>
        <w:rPr>
          <w:rFonts w:ascii="Arial" w:hAnsi="Arial"/>
        </w:rPr>
        <w:t xml:space="preserve"> the variance of distance will affect the error. What do you mean</w:t>
      </w:r>
    </w:p>
    <w:p w14:paraId="2F32CE1C" w14:textId="77777777" w:rsidR="001401E5" w:rsidRDefault="001401E5">
      <w:pPr>
        <w:spacing w:after="0"/>
      </w:pPr>
    </w:p>
    <w:p w14:paraId="4B19E349" w14:textId="77777777" w:rsidR="001401E5" w:rsidRDefault="00000000">
      <w:pPr>
        <w:spacing w:after="0"/>
      </w:pPr>
      <w:r>
        <w:rPr>
          <w:rFonts w:ascii="Arial" w:hAnsi="Arial"/>
          <w:color w:val="5D7284"/>
        </w:rPr>
        <w:t>11:28</w:t>
      </w:r>
    </w:p>
    <w:p w14:paraId="3B313C90" w14:textId="77777777" w:rsidR="001401E5" w:rsidRDefault="00000000">
      <w:pPr>
        <w:spacing w:after="0"/>
      </w:pPr>
      <w:r>
        <w:rPr>
          <w:rFonts w:ascii="Arial" w:hAnsi="Arial"/>
        </w:rPr>
        <w:t>by the variance of distance?</w:t>
      </w:r>
    </w:p>
    <w:p w14:paraId="6AED405E" w14:textId="77777777" w:rsidR="001401E5" w:rsidRDefault="001401E5">
      <w:pPr>
        <w:spacing w:after="0"/>
      </w:pPr>
    </w:p>
    <w:p w14:paraId="2ACB511B" w14:textId="77777777" w:rsidR="001401E5" w:rsidRDefault="00000000">
      <w:pPr>
        <w:spacing w:after="0"/>
      </w:pPr>
      <w:r>
        <w:rPr>
          <w:rFonts w:ascii="Arial" w:hAnsi="Arial"/>
          <w:b/>
        </w:rPr>
        <w:t xml:space="preserve">Speaker 1  </w:t>
      </w:r>
      <w:r>
        <w:rPr>
          <w:rFonts w:ascii="Arial" w:hAnsi="Arial"/>
          <w:color w:val="5D7284"/>
        </w:rPr>
        <w:t>11:32</w:t>
      </w:r>
    </w:p>
    <w:p w14:paraId="54F3557E" w14:textId="77777777" w:rsidR="001401E5" w:rsidRDefault="00000000">
      <w:pPr>
        <w:spacing w:after="0"/>
      </w:pPr>
      <w:r>
        <w:rPr>
          <w:rFonts w:ascii="Arial" w:hAnsi="Arial"/>
        </w:rPr>
        <w:t xml:space="preserve">Different </w:t>
      </w:r>
      <w:proofErr w:type="spellStart"/>
      <w:r>
        <w:rPr>
          <w:rFonts w:ascii="Arial" w:hAnsi="Arial"/>
        </w:rPr>
        <w:t>different</w:t>
      </w:r>
      <w:proofErr w:type="spellEnd"/>
      <w:r>
        <w:rPr>
          <w:rFonts w:ascii="Arial" w:hAnsi="Arial"/>
        </w:rPr>
        <w:t xml:space="preserve"> distance, like, like three cluster of different distance.</w:t>
      </w:r>
    </w:p>
    <w:p w14:paraId="1623B711" w14:textId="77777777" w:rsidR="001401E5" w:rsidRDefault="001401E5">
      <w:pPr>
        <w:spacing w:after="0"/>
      </w:pPr>
    </w:p>
    <w:p w14:paraId="7332B70D" w14:textId="77777777" w:rsidR="001401E5" w:rsidRDefault="00000000">
      <w:pPr>
        <w:spacing w:after="0"/>
      </w:pPr>
      <w:r>
        <w:rPr>
          <w:rFonts w:ascii="Arial" w:hAnsi="Arial"/>
          <w:b/>
        </w:rPr>
        <w:lastRenderedPageBreak/>
        <w:t xml:space="preserve">Speaker 2  </w:t>
      </w:r>
      <w:r>
        <w:rPr>
          <w:rFonts w:ascii="Arial" w:hAnsi="Arial"/>
          <w:color w:val="5D7284"/>
        </w:rPr>
        <w:t>11:39</w:t>
      </w:r>
    </w:p>
    <w:p w14:paraId="7BA5708B" w14:textId="77777777" w:rsidR="001401E5" w:rsidRDefault="00000000">
      <w:pPr>
        <w:spacing w:after="0"/>
      </w:pPr>
      <w:r>
        <w:rPr>
          <w:rFonts w:ascii="Arial" w:hAnsi="Arial"/>
        </w:rPr>
        <w:t xml:space="preserve">Okay, so </w:t>
      </w:r>
      <w:proofErr w:type="gramStart"/>
      <w:r>
        <w:rPr>
          <w:rFonts w:ascii="Arial" w:hAnsi="Arial"/>
        </w:rPr>
        <w:t>first of all</w:t>
      </w:r>
      <w:proofErr w:type="gramEnd"/>
      <w:r>
        <w:rPr>
          <w:rFonts w:ascii="Arial" w:hAnsi="Arial"/>
        </w:rPr>
        <w:t>, English, or maybe logic, you're interested in whether the variance of distance affects error, or whether distance of the Reach, reach length affects error. Which one</w:t>
      </w:r>
    </w:p>
    <w:p w14:paraId="14DB8A3F" w14:textId="77777777" w:rsidR="001401E5" w:rsidRDefault="001401E5">
      <w:pPr>
        <w:spacing w:after="0"/>
      </w:pPr>
    </w:p>
    <w:p w14:paraId="45534F34" w14:textId="77777777" w:rsidR="001401E5" w:rsidRDefault="00000000">
      <w:pPr>
        <w:spacing w:after="0"/>
      </w:pPr>
      <w:r>
        <w:rPr>
          <w:rFonts w:ascii="Arial" w:hAnsi="Arial"/>
          <w:b/>
        </w:rPr>
        <w:t xml:space="preserve">Speaker 1  </w:t>
      </w:r>
      <w:r>
        <w:rPr>
          <w:rFonts w:ascii="Arial" w:hAnsi="Arial"/>
          <w:color w:val="5D7284"/>
        </w:rPr>
        <w:t>11:58</w:t>
      </w:r>
    </w:p>
    <w:p w14:paraId="28126033" w14:textId="77777777" w:rsidR="001401E5" w:rsidRDefault="00000000">
      <w:pPr>
        <w:spacing w:after="0"/>
      </w:pPr>
      <w:r>
        <w:rPr>
          <w:rFonts w:ascii="Arial" w:hAnsi="Arial"/>
        </w:rPr>
        <w:t xml:space="preserve">so? So </w:t>
      </w:r>
      <w:proofErr w:type="gramStart"/>
      <w:r>
        <w:rPr>
          <w:rFonts w:ascii="Arial" w:hAnsi="Arial"/>
        </w:rPr>
        <w:t>actually</w:t>
      </w:r>
      <w:proofErr w:type="gramEnd"/>
      <w:r>
        <w:rPr>
          <w:rFonts w:ascii="Arial" w:hAnsi="Arial"/>
        </w:rPr>
        <w:t xml:space="preserve"> means like, the target distance, it's different from </w:t>
      </w:r>
      <w:proofErr w:type="spellStart"/>
      <w:r>
        <w:rPr>
          <w:rFonts w:ascii="Arial" w:hAnsi="Arial"/>
        </w:rPr>
        <w:t>it's</w:t>
      </w:r>
      <w:proofErr w:type="spellEnd"/>
      <w:r>
        <w:rPr>
          <w:rFonts w:ascii="Arial" w:hAnsi="Arial"/>
        </w:rPr>
        <w:t xml:space="preserve"> different from the reaching distance. </w:t>
      </w:r>
      <w:proofErr w:type="gramStart"/>
      <w:r>
        <w:rPr>
          <w:rFonts w:ascii="Arial" w:hAnsi="Arial"/>
        </w:rPr>
        <w:t>So actually, there</w:t>
      </w:r>
      <w:proofErr w:type="gramEnd"/>
      <w:r>
        <w:rPr>
          <w:rFonts w:ascii="Arial" w:hAnsi="Arial"/>
        </w:rPr>
        <w:t xml:space="preserve"> are two elements.</w:t>
      </w:r>
    </w:p>
    <w:p w14:paraId="640143FD" w14:textId="77777777" w:rsidR="001401E5" w:rsidRDefault="001401E5">
      <w:pPr>
        <w:spacing w:after="0"/>
      </w:pPr>
    </w:p>
    <w:p w14:paraId="1F9A3B58" w14:textId="77777777" w:rsidR="001401E5" w:rsidRDefault="00000000">
      <w:pPr>
        <w:spacing w:after="0"/>
      </w:pPr>
      <w:r>
        <w:rPr>
          <w:rFonts w:ascii="Arial" w:hAnsi="Arial"/>
          <w:b/>
        </w:rPr>
        <w:t xml:space="preserve">Speaker 2  </w:t>
      </w:r>
      <w:r>
        <w:rPr>
          <w:rFonts w:ascii="Arial" w:hAnsi="Arial"/>
          <w:color w:val="5D7284"/>
        </w:rPr>
        <w:t>12:14</w:t>
      </w:r>
    </w:p>
    <w:p w14:paraId="7AE37129" w14:textId="77777777" w:rsidR="001401E5" w:rsidRDefault="00000000">
      <w:pPr>
        <w:spacing w:after="0"/>
      </w:pPr>
      <w:r>
        <w:rPr>
          <w:rFonts w:ascii="Arial" w:hAnsi="Arial"/>
        </w:rPr>
        <w:t xml:space="preserve">Yeah. I mean, most reaches are </w:t>
      </w:r>
      <w:proofErr w:type="gramStart"/>
      <w:r>
        <w:rPr>
          <w:rFonts w:ascii="Arial" w:hAnsi="Arial"/>
        </w:rPr>
        <w:t>pretty close</w:t>
      </w:r>
      <w:proofErr w:type="gramEnd"/>
      <w:r>
        <w:rPr>
          <w:rFonts w:ascii="Arial" w:hAnsi="Arial"/>
        </w:rPr>
        <w:t xml:space="preserve"> to the target. </w:t>
      </w:r>
      <w:proofErr w:type="gramStart"/>
      <w:r>
        <w:rPr>
          <w:rFonts w:ascii="Arial" w:hAnsi="Arial"/>
        </w:rPr>
        <w:t>So</w:t>
      </w:r>
      <w:proofErr w:type="gramEnd"/>
      <w:r>
        <w:rPr>
          <w:rFonts w:ascii="Arial" w:hAnsi="Arial"/>
        </w:rPr>
        <w:t xml:space="preserve"> if you double the target distance on average, you're </w:t>
      </w:r>
      <w:proofErr w:type="spellStart"/>
      <w:r>
        <w:rPr>
          <w:rFonts w:ascii="Arial" w:hAnsi="Arial"/>
        </w:rPr>
        <w:t>gonna</w:t>
      </w:r>
      <w:proofErr w:type="spellEnd"/>
      <w:r>
        <w:rPr>
          <w:rFonts w:ascii="Arial" w:hAnsi="Arial"/>
        </w:rPr>
        <w:t xml:space="preserve"> double the reach distance. </w:t>
      </w:r>
      <w:proofErr w:type="gramStart"/>
      <w:r>
        <w:rPr>
          <w:rFonts w:ascii="Arial" w:hAnsi="Arial"/>
        </w:rPr>
        <w:t>So</w:t>
      </w:r>
      <w:proofErr w:type="gramEnd"/>
      <w:r>
        <w:rPr>
          <w:rFonts w:ascii="Arial" w:hAnsi="Arial"/>
        </w:rPr>
        <w:t xml:space="preserve"> I repeat, could you give me in one sentence, what's your research question?</w:t>
      </w:r>
    </w:p>
    <w:p w14:paraId="02793C11" w14:textId="77777777" w:rsidR="001401E5" w:rsidRDefault="001401E5">
      <w:pPr>
        <w:spacing w:after="0"/>
      </w:pPr>
    </w:p>
    <w:p w14:paraId="0002098F" w14:textId="77777777" w:rsidR="001401E5" w:rsidRDefault="00000000">
      <w:pPr>
        <w:spacing w:after="0"/>
      </w:pPr>
      <w:r>
        <w:rPr>
          <w:rFonts w:ascii="Arial" w:hAnsi="Arial"/>
          <w:b/>
        </w:rPr>
        <w:t xml:space="preserve">Speaker 1  </w:t>
      </w:r>
      <w:r>
        <w:rPr>
          <w:rFonts w:ascii="Arial" w:hAnsi="Arial"/>
          <w:color w:val="5D7284"/>
        </w:rPr>
        <w:t>12:33</w:t>
      </w:r>
    </w:p>
    <w:p w14:paraId="69355AF6" w14:textId="77777777" w:rsidR="001401E5" w:rsidRDefault="00000000">
      <w:pPr>
        <w:spacing w:after="0"/>
      </w:pPr>
      <w:r>
        <w:rPr>
          <w:rFonts w:ascii="Arial" w:hAnsi="Arial"/>
        </w:rPr>
        <w:t xml:space="preserve">I've already said that I know, I know that's </w:t>
      </w:r>
      <w:proofErr w:type="spellStart"/>
      <w:r>
        <w:rPr>
          <w:rFonts w:ascii="Arial" w:hAnsi="Arial"/>
        </w:rPr>
        <w:t>that's</w:t>
      </w:r>
      <w:proofErr w:type="spellEnd"/>
      <w:r>
        <w:rPr>
          <w:rFonts w:ascii="Arial" w:hAnsi="Arial"/>
        </w:rPr>
        <w:t xml:space="preserve"> a good point. I </w:t>
      </w:r>
      <w:proofErr w:type="spellStart"/>
      <w:r>
        <w:rPr>
          <w:rFonts w:ascii="Arial" w:hAnsi="Arial"/>
        </w:rPr>
        <w:t>i</w:t>
      </w:r>
      <w:proofErr w:type="spellEnd"/>
      <w:r>
        <w:rPr>
          <w:rFonts w:ascii="Arial" w:hAnsi="Arial"/>
        </w:rPr>
        <w:t xml:space="preserve"> Yeah, I think I didn't. So here I just plot the target distance. I didn't plot the reach distance. Or</w:t>
      </w:r>
    </w:p>
    <w:p w14:paraId="3EEF800E" w14:textId="77777777" w:rsidR="001401E5" w:rsidRDefault="001401E5">
      <w:pPr>
        <w:spacing w:after="0"/>
      </w:pPr>
    </w:p>
    <w:p w14:paraId="05106957" w14:textId="77777777" w:rsidR="001401E5" w:rsidRDefault="00000000">
      <w:pPr>
        <w:spacing w:after="0"/>
      </w:pPr>
      <w:r>
        <w:rPr>
          <w:rFonts w:ascii="Arial" w:hAnsi="Arial"/>
          <w:b/>
        </w:rPr>
        <w:t xml:space="preserve">Speaker 2  </w:t>
      </w:r>
      <w:r>
        <w:rPr>
          <w:rFonts w:ascii="Arial" w:hAnsi="Arial"/>
          <w:color w:val="5D7284"/>
        </w:rPr>
        <w:t>12:48</w:t>
      </w:r>
    </w:p>
    <w:p w14:paraId="61A5D052" w14:textId="77777777" w:rsidR="001401E5" w:rsidRDefault="00000000">
      <w:pPr>
        <w:spacing w:after="0"/>
      </w:pPr>
      <w:r>
        <w:rPr>
          <w:rFonts w:ascii="Arial" w:hAnsi="Arial"/>
        </w:rPr>
        <w:t>my question, very simple question, what is your research question? What question are you trying to answer with this experiment?</w:t>
      </w:r>
    </w:p>
    <w:p w14:paraId="3135CFF4" w14:textId="77777777" w:rsidR="001401E5" w:rsidRDefault="001401E5">
      <w:pPr>
        <w:spacing w:after="0"/>
      </w:pPr>
    </w:p>
    <w:p w14:paraId="78778846" w14:textId="77777777" w:rsidR="001401E5" w:rsidRDefault="00000000">
      <w:pPr>
        <w:spacing w:after="0"/>
      </w:pPr>
      <w:r>
        <w:rPr>
          <w:rFonts w:ascii="Arial" w:hAnsi="Arial"/>
          <w:b/>
        </w:rPr>
        <w:t xml:space="preserve">Speaker 1  </w:t>
      </w:r>
      <w:r>
        <w:rPr>
          <w:rFonts w:ascii="Arial" w:hAnsi="Arial"/>
          <w:color w:val="5D7284"/>
        </w:rPr>
        <w:t>12:58</w:t>
      </w:r>
    </w:p>
    <w:p w14:paraId="1CB3CDF5" w14:textId="77777777" w:rsidR="001401E5" w:rsidRDefault="00000000">
      <w:pPr>
        <w:spacing w:after="0"/>
      </w:pPr>
      <w:r>
        <w:rPr>
          <w:rFonts w:ascii="Arial" w:hAnsi="Arial"/>
        </w:rPr>
        <w:t>I want to see what will affect the error rate</w:t>
      </w:r>
    </w:p>
    <w:p w14:paraId="38F0F277" w14:textId="77777777" w:rsidR="001401E5" w:rsidRDefault="001401E5">
      <w:pPr>
        <w:spacing w:after="0"/>
      </w:pPr>
    </w:p>
    <w:p w14:paraId="0E929D7E" w14:textId="77777777" w:rsidR="001401E5" w:rsidRDefault="00000000">
      <w:pPr>
        <w:spacing w:after="0"/>
      </w:pPr>
      <w:r>
        <w:rPr>
          <w:rFonts w:ascii="Arial" w:hAnsi="Arial"/>
          <w:b/>
        </w:rPr>
        <w:t xml:space="preserve">Speaker 2  </w:t>
      </w:r>
      <w:r>
        <w:rPr>
          <w:rFonts w:ascii="Arial" w:hAnsi="Arial"/>
          <w:color w:val="5D7284"/>
        </w:rPr>
        <w:t>13:03</w:t>
      </w:r>
    </w:p>
    <w:p w14:paraId="29B0B195" w14:textId="77777777" w:rsidR="001401E5" w:rsidRDefault="00000000">
      <w:pPr>
        <w:spacing w:after="0"/>
      </w:pPr>
      <w:r>
        <w:rPr>
          <w:rFonts w:ascii="Arial" w:hAnsi="Arial"/>
        </w:rPr>
        <w:t>amongst what possible things that could affect it? What are the things that you'd like to animal analyze? So,</w:t>
      </w:r>
    </w:p>
    <w:p w14:paraId="7A996D8D" w14:textId="77777777" w:rsidR="001401E5" w:rsidRDefault="001401E5">
      <w:pPr>
        <w:spacing w:after="0"/>
      </w:pPr>
    </w:p>
    <w:p w14:paraId="6B0CC4EA" w14:textId="77777777" w:rsidR="001401E5" w:rsidRDefault="00000000">
      <w:pPr>
        <w:spacing w:after="0"/>
      </w:pPr>
      <w:r>
        <w:rPr>
          <w:rFonts w:ascii="Arial" w:hAnsi="Arial"/>
          <w:b/>
        </w:rPr>
        <w:t xml:space="preserve">Speaker 1  </w:t>
      </w:r>
      <w:r>
        <w:rPr>
          <w:rFonts w:ascii="Arial" w:hAnsi="Arial"/>
          <w:color w:val="5D7284"/>
        </w:rPr>
        <w:t>13:11</w:t>
      </w:r>
    </w:p>
    <w:p w14:paraId="63EB273D" w14:textId="77777777" w:rsidR="001401E5" w:rsidRDefault="00000000">
      <w:pPr>
        <w:spacing w:after="0"/>
      </w:pPr>
      <w:r>
        <w:rPr>
          <w:rFonts w:ascii="Arial" w:hAnsi="Arial"/>
        </w:rPr>
        <w:t xml:space="preserve">yeah. So firstly, it's a speed. Speed includes the average speed and max speed, </w:t>
      </w:r>
      <w:proofErr w:type="gramStart"/>
      <w:r>
        <w:rPr>
          <w:rFonts w:ascii="Arial" w:hAnsi="Arial"/>
        </w:rPr>
        <w:t>and also</w:t>
      </w:r>
      <w:proofErr w:type="gramEnd"/>
      <w:r>
        <w:rPr>
          <w:rFonts w:ascii="Arial" w:hAnsi="Arial"/>
        </w:rPr>
        <w:t xml:space="preserve"> the distance. Distance includes the target distance and reaching distance.</w:t>
      </w:r>
    </w:p>
    <w:p w14:paraId="4F4D2E18" w14:textId="77777777" w:rsidR="001401E5" w:rsidRDefault="001401E5">
      <w:pPr>
        <w:spacing w:after="0"/>
      </w:pPr>
    </w:p>
    <w:p w14:paraId="5EEE2DE0" w14:textId="77777777" w:rsidR="001401E5" w:rsidRDefault="00000000">
      <w:pPr>
        <w:spacing w:after="0"/>
      </w:pPr>
      <w:r>
        <w:rPr>
          <w:rFonts w:ascii="Arial" w:hAnsi="Arial"/>
          <w:b/>
        </w:rPr>
        <w:t xml:space="preserve">Speaker 2  </w:t>
      </w:r>
      <w:r>
        <w:rPr>
          <w:rFonts w:ascii="Arial" w:hAnsi="Arial"/>
          <w:color w:val="5D7284"/>
        </w:rPr>
        <w:t>13:27</w:t>
      </w:r>
    </w:p>
    <w:p w14:paraId="7262DE70" w14:textId="77777777" w:rsidR="001401E5" w:rsidRDefault="00000000">
      <w:pPr>
        <w:spacing w:after="0"/>
      </w:pPr>
      <w:r>
        <w:rPr>
          <w:rFonts w:ascii="Arial" w:hAnsi="Arial"/>
        </w:rPr>
        <w:t>Okay, how are you going to separate target distance from reaching distance when they are extremely correlated?</w:t>
      </w:r>
    </w:p>
    <w:p w14:paraId="55FC5663" w14:textId="77777777" w:rsidR="001401E5" w:rsidRDefault="001401E5">
      <w:pPr>
        <w:spacing w:after="0"/>
      </w:pPr>
    </w:p>
    <w:p w14:paraId="4C8AFCCA" w14:textId="77777777" w:rsidR="001401E5" w:rsidRDefault="00000000">
      <w:pPr>
        <w:spacing w:after="0"/>
      </w:pPr>
      <w:r>
        <w:rPr>
          <w:rFonts w:ascii="Arial" w:hAnsi="Arial"/>
          <w:b/>
        </w:rPr>
        <w:t xml:space="preserve">Speaker 1  </w:t>
      </w:r>
      <w:r>
        <w:rPr>
          <w:rFonts w:ascii="Arial" w:hAnsi="Arial"/>
          <w:color w:val="5D7284"/>
        </w:rPr>
        <w:t>13:42</w:t>
      </w:r>
    </w:p>
    <w:p w14:paraId="0B10AFA5" w14:textId="77777777" w:rsidR="001401E5" w:rsidRDefault="00000000">
      <w:pPr>
        <w:spacing w:after="0"/>
      </w:pPr>
      <w:r>
        <w:rPr>
          <w:rFonts w:ascii="Arial" w:hAnsi="Arial"/>
        </w:rPr>
        <w:t>Separate. Um, I didn't think about this one. Yeah. So,</w:t>
      </w:r>
    </w:p>
    <w:p w14:paraId="1A2F13C0" w14:textId="77777777" w:rsidR="001401E5" w:rsidRDefault="001401E5">
      <w:pPr>
        <w:spacing w:after="0"/>
      </w:pPr>
    </w:p>
    <w:p w14:paraId="1B15792E" w14:textId="77777777" w:rsidR="001401E5" w:rsidRDefault="00000000">
      <w:pPr>
        <w:spacing w:after="0"/>
      </w:pPr>
      <w:r>
        <w:rPr>
          <w:rFonts w:ascii="Arial" w:hAnsi="Arial"/>
          <w:b/>
        </w:rPr>
        <w:t xml:space="preserve">Speaker 2  </w:t>
      </w:r>
      <w:r>
        <w:rPr>
          <w:rFonts w:ascii="Arial" w:hAnsi="Arial"/>
          <w:color w:val="5D7284"/>
        </w:rPr>
        <w:t>13:51</w:t>
      </w:r>
    </w:p>
    <w:p w14:paraId="21D697AE" w14:textId="77777777" w:rsidR="001401E5" w:rsidRDefault="00000000">
      <w:pPr>
        <w:spacing w:after="0"/>
      </w:pPr>
      <w:r>
        <w:rPr>
          <w:rFonts w:ascii="Arial" w:hAnsi="Arial"/>
        </w:rPr>
        <w:t xml:space="preserve">okay, so now let's, let's now talk about this. Okay, you're interested. Let's just first. Let's skip reaching distance for the moment, and I'll come back to it in a second, but target distance and could be speed, duration, could be max speed, could be average speed, okay, so for any one of those, </w:t>
      </w:r>
      <w:proofErr w:type="gramStart"/>
      <w:r>
        <w:rPr>
          <w:rFonts w:ascii="Arial" w:hAnsi="Arial"/>
        </w:rPr>
        <w:t>The</w:t>
      </w:r>
      <w:proofErr w:type="gramEnd"/>
      <w:r>
        <w:rPr>
          <w:rFonts w:ascii="Arial" w:hAnsi="Arial"/>
        </w:rPr>
        <w:t xml:space="preserve"> result is a </w:t>
      </w:r>
      <w:proofErr w:type="gramStart"/>
      <w:r>
        <w:rPr>
          <w:rFonts w:ascii="Arial" w:hAnsi="Arial"/>
        </w:rPr>
        <w:t>three dimensional</w:t>
      </w:r>
      <w:proofErr w:type="gramEnd"/>
      <w:r>
        <w:rPr>
          <w:rFonts w:ascii="Arial" w:hAnsi="Arial"/>
        </w:rPr>
        <w:t xml:space="preserve"> graph. The X axis is </w:t>
      </w:r>
      <w:proofErr w:type="gramStart"/>
      <w:r>
        <w:rPr>
          <w:rFonts w:ascii="Arial" w:hAnsi="Arial"/>
        </w:rPr>
        <w:t>target</w:t>
      </w:r>
      <w:proofErr w:type="gramEnd"/>
      <w:r>
        <w:rPr>
          <w:rFonts w:ascii="Arial" w:hAnsi="Arial"/>
        </w:rPr>
        <w:t xml:space="preserve"> distance. The y axis is something about speed or </w:t>
      </w:r>
      <w:r>
        <w:rPr>
          <w:rFonts w:ascii="Arial" w:hAnsi="Arial"/>
        </w:rPr>
        <w:lastRenderedPageBreak/>
        <w:t>duration. Could be duration could be average speed. Those are obviously related. It could be max speed. Okay, so those are your two independent variables, your dependent variable, the Z axis is average error,</w:t>
      </w:r>
    </w:p>
    <w:p w14:paraId="4085AA01" w14:textId="77777777" w:rsidR="001401E5" w:rsidRDefault="001401E5">
      <w:pPr>
        <w:spacing w:after="0"/>
      </w:pPr>
    </w:p>
    <w:p w14:paraId="62D7C041" w14:textId="77777777" w:rsidR="001401E5" w:rsidRDefault="00000000">
      <w:pPr>
        <w:spacing w:after="0"/>
      </w:pPr>
      <w:r>
        <w:rPr>
          <w:rFonts w:ascii="Arial" w:hAnsi="Arial"/>
          <w:color w:val="5D7284"/>
        </w:rPr>
        <w:t>14:51</w:t>
      </w:r>
    </w:p>
    <w:p w14:paraId="09F759EE" w14:textId="77777777" w:rsidR="001401E5" w:rsidRDefault="00000000">
      <w:pPr>
        <w:spacing w:after="0"/>
      </w:pPr>
      <w:r>
        <w:rPr>
          <w:rFonts w:ascii="Arial" w:hAnsi="Arial"/>
        </w:rPr>
        <w:t>average, absolute, average</w:t>
      </w:r>
    </w:p>
    <w:p w14:paraId="7141AA8B" w14:textId="77777777" w:rsidR="001401E5" w:rsidRDefault="001401E5">
      <w:pPr>
        <w:spacing w:after="0"/>
      </w:pPr>
    </w:p>
    <w:p w14:paraId="7F388157" w14:textId="77777777" w:rsidR="001401E5" w:rsidRDefault="00000000">
      <w:pPr>
        <w:spacing w:after="0"/>
      </w:pPr>
      <w:r>
        <w:rPr>
          <w:rFonts w:ascii="Arial" w:hAnsi="Arial"/>
          <w:color w:val="5D7284"/>
        </w:rPr>
        <w:t>14:52</w:t>
      </w:r>
    </w:p>
    <w:p w14:paraId="35C6E78F" w14:textId="77777777" w:rsidR="001401E5" w:rsidRDefault="00000000">
      <w:pPr>
        <w:spacing w:after="0"/>
      </w:pPr>
      <w:r>
        <w:rPr>
          <w:rFonts w:ascii="Arial" w:hAnsi="Arial"/>
        </w:rPr>
        <w:t>error,</w:t>
      </w:r>
    </w:p>
    <w:p w14:paraId="2AAE23A8" w14:textId="77777777" w:rsidR="001401E5" w:rsidRDefault="001401E5">
      <w:pPr>
        <w:spacing w:after="0"/>
      </w:pPr>
    </w:p>
    <w:p w14:paraId="759A9B2D" w14:textId="77777777" w:rsidR="001401E5" w:rsidRDefault="00000000">
      <w:pPr>
        <w:spacing w:after="0"/>
      </w:pPr>
      <w:r>
        <w:rPr>
          <w:rFonts w:ascii="Arial" w:hAnsi="Arial"/>
          <w:color w:val="5D7284"/>
        </w:rPr>
        <w:t>14:56</w:t>
      </w:r>
    </w:p>
    <w:p w14:paraId="47400190" w14:textId="77777777" w:rsidR="001401E5" w:rsidRDefault="00000000">
      <w:pPr>
        <w:spacing w:after="0"/>
      </w:pPr>
      <w:r>
        <w:rPr>
          <w:rFonts w:ascii="Arial" w:hAnsi="Arial"/>
        </w:rPr>
        <w:t>okay, average, average error</w:t>
      </w:r>
    </w:p>
    <w:p w14:paraId="7D88C0A8" w14:textId="77777777" w:rsidR="001401E5" w:rsidRDefault="001401E5">
      <w:pPr>
        <w:spacing w:after="0"/>
      </w:pPr>
    </w:p>
    <w:p w14:paraId="0253FAF3" w14:textId="77777777" w:rsidR="001401E5" w:rsidRDefault="00000000">
      <w:pPr>
        <w:spacing w:after="0"/>
      </w:pPr>
      <w:r>
        <w:rPr>
          <w:rFonts w:ascii="Arial" w:hAnsi="Arial"/>
          <w:b/>
        </w:rPr>
        <w:t xml:space="preserve">Speaker 2  </w:t>
      </w:r>
      <w:r>
        <w:rPr>
          <w:rFonts w:ascii="Arial" w:hAnsi="Arial"/>
          <w:color w:val="5D7284"/>
        </w:rPr>
        <w:t>14:58</w:t>
      </w:r>
    </w:p>
    <w:p w14:paraId="6ACEF0CD" w14:textId="77777777" w:rsidR="001401E5" w:rsidRDefault="00000000">
      <w:pPr>
        <w:spacing w:after="0"/>
      </w:pPr>
      <w:r>
        <w:rPr>
          <w:rFonts w:ascii="Arial" w:hAnsi="Arial"/>
        </w:rPr>
        <w:t xml:space="preserve">over trial. Yes, you're </w:t>
      </w:r>
      <w:proofErr w:type="spellStart"/>
      <w:r>
        <w:rPr>
          <w:rFonts w:ascii="Arial" w:hAnsi="Arial"/>
        </w:rPr>
        <w:t>gonna</w:t>
      </w:r>
      <w:proofErr w:type="spellEnd"/>
      <w:r>
        <w:rPr>
          <w:rFonts w:ascii="Arial" w:hAnsi="Arial"/>
        </w:rPr>
        <w:t xml:space="preserve"> average, okay, so think about what that graph will look like. Look at me. You got an axis which is speed a distance. You got an axis which is something about time duration or max speed or mean speed, and then you got a surface which is error, okay, that 3d plot will have a shape. It will probably it might be a </w:t>
      </w:r>
      <w:proofErr w:type="gramStart"/>
      <w:r>
        <w:rPr>
          <w:rFonts w:ascii="Arial" w:hAnsi="Arial"/>
        </w:rPr>
        <w:t>plane,</w:t>
      </w:r>
      <w:proofErr w:type="gramEnd"/>
      <w:r>
        <w:rPr>
          <w:rFonts w:ascii="Arial" w:hAnsi="Arial"/>
        </w:rPr>
        <w:t xml:space="preserve"> it might be curved. It might have a locus where error is constant. I don't know, but that's what the output of your experiment should be. It doesn't necessarily have to be plotted that way, but that's the idea. I mean, you could plot it on a 2d plot, where you have three target </w:t>
      </w:r>
      <w:proofErr w:type="gramStart"/>
      <w:r>
        <w:rPr>
          <w:rFonts w:ascii="Arial" w:hAnsi="Arial"/>
        </w:rPr>
        <w:t>distances</w:t>
      </w:r>
      <w:proofErr w:type="gramEnd"/>
      <w:r>
        <w:rPr>
          <w:rFonts w:ascii="Arial" w:hAnsi="Arial"/>
        </w:rPr>
        <w:t xml:space="preserve"> and you have error as a function of</w:t>
      </w:r>
    </w:p>
    <w:p w14:paraId="1FF8CEFB" w14:textId="77777777" w:rsidR="001401E5" w:rsidRDefault="001401E5">
      <w:pPr>
        <w:spacing w:after="0"/>
      </w:pPr>
    </w:p>
    <w:p w14:paraId="272929CF" w14:textId="77777777" w:rsidR="001401E5" w:rsidRDefault="00000000">
      <w:pPr>
        <w:spacing w:after="0"/>
      </w:pPr>
      <w:r>
        <w:rPr>
          <w:rFonts w:ascii="Arial" w:hAnsi="Arial"/>
          <w:color w:val="5D7284"/>
        </w:rPr>
        <w:t>16:02</w:t>
      </w:r>
    </w:p>
    <w:p w14:paraId="7135ADA2" w14:textId="77777777" w:rsidR="001401E5" w:rsidRDefault="00000000">
      <w:pPr>
        <w:spacing w:after="0"/>
      </w:pPr>
      <w:r>
        <w:rPr>
          <w:rFonts w:ascii="Arial" w:hAnsi="Arial"/>
        </w:rPr>
        <w:t>reach duration for three target speeds,</w:t>
      </w:r>
    </w:p>
    <w:p w14:paraId="33530BF9" w14:textId="77777777" w:rsidR="001401E5" w:rsidRDefault="001401E5">
      <w:pPr>
        <w:spacing w:after="0"/>
      </w:pPr>
    </w:p>
    <w:p w14:paraId="13FF2D7F" w14:textId="77777777" w:rsidR="001401E5" w:rsidRDefault="00000000">
      <w:pPr>
        <w:spacing w:after="0"/>
      </w:pPr>
      <w:r>
        <w:rPr>
          <w:rFonts w:ascii="Arial" w:hAnsi="Arial"/>
          <w:b/>
        </w:rPr>
        <w:t xml:space="preserve">Speaker 2  </w:t>
      </w:r>
      <w:r>
        <w:rPr>
          <w:rFonts w:ascii="Arial" w:hAnsi="Arial"/>
          <w:color w:val="5D7284"/>
        </w:rPr>
        <w:t>16:07</w:t>
      </w:r>
    </w:p>
    <w:p w14:paraId="3F81130A" w14:textId="77777777" w:rsidR="001401E5" w:rsidRDefault="00000000">
      <w:pPr>
        <w:spacing w:after="0"/>
      </w:pPr>
      <w:r>
        <w:rPr>
          <w:rFonts w:ascii="Arial" w:hAnsi="Arial"/>
        </w:rPr>
        <w:t>or error as a function of target distance for three Max speeds, but you'd have to impose Those Max speeds with your shrinking target</w:t>
      </w:r>
    </w:p>
    <w:p w14:paraId="55C43F6C" w14:textId="77777777" w:rsidR="001401E5" w:rsidRDefault="001401E5">
      <w:pPr>
        <w:spacing w:after="0"/>
      </w:pPr>
    </w:p>
    <w:p w14:paraId="64C1F570" w14:textId="77777777" w:rsidR="001401E5" w:rsidRDefault="00000000">
      <w:pPr>
        <w:spacing w:after="0"/>
      </w:pPr>
      <w:r>
        <w:rPr>
          <w:rFonts w:ascii="Arial" w:hAnsi="Arial"/>
          <w:b/>
        </w:rPr>
        <w:t xml:space="preserve">Speaker 1  </w:t>
      </w:r>
      <w:r>
        <w:rPr>
          <w:rFonts w:ascii="Arial" w:hAnsi="Arial"/>
          <w:color w:val="5D7284"/>
        </w:rPr>
        <w:t>16:21</w:t>
      </w:r>
    </w:p>
    <w:p w14:paraId="7FF1B668" w14:textId="77777777" w:rsidR="001401E5" w:rsidRDefault="00000000">
      <w:pPr>
        <w:spacing w:after="0"/>
      </w:pPr>
      <w:r>
        <w:rPr>
          <w:rFonts w:ascii="Arial" w:hAnsi="Arial"/>
        </w:rPr>
        <w:t>shrinking. Yeah, yeah. So, uh huh. That's</w:t>
      </w:r>
    </w:p>
    <w:p w14:paraId="76EFA31F" w14:textId="77777777" w:rsidR="001401E5" w:rsidRDefault="001401E5">
      <w:pPr>
        <w:spacing w:after="0"/>
      </w:pPr>
    </w:p>
    <w:p w14:paraId="6251D951" w14:textId="77777777" w:rsidR="001401E5" w:rsidRDefault="00000000">
      <w:pPr>
        <w:spacing w:after="0"/>
      </w:pPr>
      <w:r>
        <w:rPr>
          <w:rFonts w:ascii="Arial" w:hAnsi="Arial"/>
          <w:b/>
        </w:rPr>
        <w:t xml:space="preserve">Speaker 2  </w:t>
      </w:r>
      <w:r>
        <w:rPr>
          <w:rFonts w:ascii="Arial" w:hAnsi="Arial"/>
          <w:color w:val="5D7284"/>
        </w:rPr>
        <w:t>16:26</w:t>
      </w:r>
    </w:p>
    <w:p w14:paraId="790AD868" w14:textId="77777777" w:rsidR="001401E5" w:rsidRDefault="00000000">
      <w:pPr>
        <w:spacing w:after="0"/>
      </w:pPr>
      <w:r>
        <w:rPr>
          <w:rFonts w:ascii="Arial" w:hAnsi="Arial"/>
        </w:rPr>
        <w:t>what you're trying to achieve. And you need an experiment that will give you that 3d surface and allow you to fit functions to that 3d surface. You keep giving me plots that hopelessly mix these things together so that it's impossible to tell. I</w:t>
      </w:r>
    </w:p>
    <w:p w14:paraId="301D01C6" w14:textId="77777777" w:rsidR="001401E5" w:rsidRDefault="001401E5">
      <w:pPr>
        <w:spacing w:after="0"/>
      </w:pPr>
    </w:p>
    <w:p w14:paraId="63D9C34C" w14:textId="77777777" w:rsidR="001401E5" w:rsidRDefault="00000000">
      <w:pPr>
        <w:spacing w:after="0"/>
      </w:pPr>
      <w:r>
        <w:rPr>
          <w:rFonts w:ascii="Arial" w:hAnsi="Arial"/>
          <w:b/>
        </w:rPr>
        <w:t xml:space="preserve">Speaker 1  </w:t>
      </w:r>
      <w:r>
        <w:rPr>
          <w:rFonts w:ascii="Arial" w:hAnsi="Arial"/>
          <w:color w:val="5D7284"/>
        </w:rPr>
        <w:t>16:43</w:t>
      </w:r>
    </w:p>
    <w:p w14:paraId="3426278E" w14:textId="77777777" w:rsidR="001401E5" w:rsidRDefault="00000000">
      <w:pPr>
        <w:spacing w:after="0"/>
      </w:pPr>
      <w:r>
        <w:rPr>
          <w:rFonts w:ascii="Arial" w:hAnsi="Arial"/>
        </w:rPr>
        <w:t xml:space="preserve">don't understand why the </w:t>
      </w:r>
      <w:proofErr w:type="spellStart"/>
      <w:r>
        <w:rPr>
          <w:rFonts w:ascii="Arial" w:hAnsi="Arial"/>
        </w:rPr>
        <w:t>the</w:t>
      </w:r>
      <w:proofErr w:type="spellEnd"/>
      <w:r>
        <w:rPr>
          <w:rFonts w:ascii="Arial" w:hAnsi="Arial"/>
        </w:rPr>
        <w:t xml:space="preserve"> third, which is the Z axis is, should be the average error. </w:t>
      </w:r>
      <w:proofErr w:type="gramStart"/>
      <w:r>
        <w:rPr>
          <w:rFonts w:ascii="Arial" w:hAnsi="Arial"/>
        </w:rPr>
        <w:t>So actually, arrow</w:t>
      </w:r>
      <w:proofErr w:type="gramEnd"/>
      <w:r>
        <w:rPr>
          <w:rFonts w:ascii="Arial" w:hAnsi="Arial"/>
        </w:rPr>
        <w:t xml:space="preserve"> should, should also change random. Look at</w:t>
      </w:r>
    </w:p>
    <w:p w14:paraId="36C85079" w14:textId="77777777" w:rsidR="001401E5" w:rsidRDefault="001401E5">
      <w:pPr>
        <w:spacing w:after="0"/>
      </w:pPr>
    </w:p>
    <w:p w14:paraId="3DC3FC49" w14:textId="77777777" w:rsidR="001401E5" w:rsidRDefault="00000000">
      <w:pPr>
        <w:spacing w:after="0"/>
      </w:pPr>
      <w:r>
        <w:rPr>
          <w:rFonts w:ascii="Arial" w:hAnsi="Arial"/>
          <w:b/>
        </w:rPr>
        <w:t xml:space="preserve">Speaker 2  </w:t>
      </w:r>
      <w:r>
        <w:rPr>
          <w:rFonts w:ascii="Arial" w:hAnsi="Arial"/>
          <w:color w:val="5D7284"/>
        </w:rPr>
        <w:t>16:54</w:t>
      </w:r>
    </w:p>
    <w:p w14:paraId="22B25D8E" w14:textId="77777777" w:rsidR="001401E5" w:rsidRDefault="00000000">
      <w:pPr>
        <w:spacing w:after="0"/>
      </w:pPr>
      <w:r>
        <w:rPr>
          <w:rFonts w:ascii="Arial" w:hAnsi="Arial"/>
        </w:rPr>
        <w:t xml:space="preserve">the plot that's on the screen right now. Horizontal position is error. Yeah, yeah, any given target distance, and for any given what's the y max speed, that's a horizontal slice, and you have a bunch of </w:t>
      </w:r>
      <w:r>
        <w:rPr>
          <w:rFonts w:ascii="Arial" w:hAnsi="Arial"/>
        </w:rPr>
        <w:lastRenderedPageBreak/>
        <w:t xml:space="preserve">dots. All that matters is, on average, how far are those dots from zero, otherwise known as standard deviation. </w:t>
      </w:r>
      <w:proofErr w:type="gramStart"/>
      <w:r>
        <w:rPr>
          <w:rFonts w:ascii="Arial" w:hAnsi="Arial"/>
        </w:rPr>
        <w:t>So</w:t>
      </w:r>
      <w:proofErr w:type="gramEnd"/>
      <w:r>
        <w:rPr>
          <w:rFonts w:ascii="Arial" w:hAnsi="Arial"/>
        </w:rPr>
        <w:t xml:space="preserve"> all I really want you to plot is not the raw single trials, but the standard deviation as a function of the independent variables you'd like to study. I'm having to read into these plots and compute standard deviations by </w:t>
      </w:r>
      <w:proofErr w:type="spellStart"/>
      <w:r>
        <w:rPr>
          <w:rFonts w:ascii="Arial" w:hAnsi="Arial"/>
        </w:rPr>
        <w:t>i</w:t>
      </w:r>
      <w:proofErr w:type="spellEnd"/>
      <w:r>
        <w:rPr>
          <w:rFonts w:ascii="Arial" w:hAnsi="Arial"/>
        </w:rPr>
        <w:t xml:space="preserve"> </w:t>
      </w:r>
      <w:proofErr w:type="gramStart"/>
      <w:r>
        <w:rPr>
          <w:rFonts w:ascii="Arial" w:hAnsi="Arial"/>
        </w:rPr>
        <w:t>in order to</w:t>
      </w:r>
      <w:proofErr w:type="gramEnd"/>
      <w:r>
        <w:rPr>
          <w:rFonts w:ascii="Arial" w:hAnsi="Arial"/>
        </w:rPr>
        <w:t xml:space="preserve"> determine it right? The green points look like they're wider than the black points. All that matters is width. You need to compute the width possibly bend. But you need to compute the width as a function of what's the color of the point and how on the eye, on the axis, is the point.</w:t>
      </w:r>
    </w:p>
    <w:p w14:paraId="2FBBCCAE" w14:textId="77777777" w:rsidR="001401E5" w:rsidRDefault="001401E5">
      <w:pPr>
        <w:spacing w:after="0"/>
      </w:pPr>
    </w:p>
    <w:p w14:paraId="52A7FC9C" w14:textId="77777777" w:rsidR="001401E5" w:rsidRDefault="00000000">
      <w:pPr>
        <w:spacing w:after="0"/>
      </w:pPr>
      <w:r>
        <w:rPr>
          <w:rFonts w:ascii="Arial" w:hAnsi="Arial"/>
          <w:color w:val="5D7284"/>
        </w:rPr>
        <w:t>17:59</w:t>
      </w:r>
    </w:p>
    <w:p w14:paraId="1192DEDE" w14:textId="77777777" w:rsidR="001401E5" w:rsidRDefault="00000000">
      <w:pPr>
        <w:spacing w:after="0"/>
      </w:pPr>
      <w:r>
        <w:rPr>
          <w:rFonts w:ascii="Arial" w:hAnsi="Arial"/>
        </w:rPr>
        <w:t xml:space="preserve">So can it be </w:t>
      </w:r>
      <w:proofErr w:type="gramStart"/>
      <w:r>
        <w:rPr>
          <w:rFonts w:ascii="Arial" w:hAnsi="Arial"/>
        </w:rPr>
        <w:t>understand</w:t>
      </w:r>
      <w:proofErr w:type="gramEnd"/>
      <w:r>
        <w:rPr>
          <w:rFonts w:ascii="Arial" w:hAnsi="Arial"/>
        </w:rPr>
        <w:t xml:space="preserve"> that.</w:t>
      </w:r>
    </w:p>
    <w:p w14:paraId="4A7C973B" w14:textId="77777777" w:rsidR="001401E5" w:rsidRDefault="001401E5">
      <w:pPr>
        <w:spacing w:after="0"/>
      </w:pPr>
    </w:p>
    <w:p w14:paraId="28C28F32" w14:textId="77777777" w:rsidR="001401E5" w:rsidRDefault="00000000">
      <w:pPr>
        <w:spacing w:after="0"/>
      </w:pPr>
      <w:r>
        <w:rPr>
          <w:rFonts w:ascii="Arial" w:hAnsi="Arial"/>
          <w:b/>
        </w:rPr>
        <w:t xml:space="preserve">Speaker 1  </w:t>
      </w:r>
      <w:r>
        <w:rPr>
          <w:rFonts w:ascii="Arial" w:hAnsi="Arial"/>
          <w:color w:val="5D7284"/>
        </w:rPr>
        <w:t>18:03</w:t>
      </w:r>
    </w:p>
    <w:p w14:paraId="4AFC460F" w14:textId="77777777" w:rsidR="001401E5" w:rsidRDefault="00000000">
      <w:pPr>
        <w:spacing w:after="0"/>
      </w:pPr>
      <w:r>
        <w:rPr>
          <w:rFonts w:ascii="Arial" w:hAnsi="Arial"/>
        </w:rPr>
        <w:t xml:space="preserve">Now I should </w:t>
      </w:r>
      <w:proofErr w:type="gramStart"/>
      <w:r>
        <w:rPr>
          <w:rFonts w:ascii="Arial" w:hAnsi="Arial"/>
        </w:rPr>
        <w:t>actually explore</w:t>
      </w:r>
      <w:proofErr w:type="gramEnd"/>
      <w:r>
        <w:rPr>
          <w:rFonts w:ascii="Arial" w:hAnsi="Arial"/>
        </w:rPr>
        <w:t xml:space="preserve"> that under the under the under the, for example, under one distance and one speed. What's the standard deviation of the error? And the plot all</w:t>
      </w:r>
    </w:p>
    <w:p w14:paraId="4B187F92" w14:textId="77777777" w:rsidR="001401E5" w:rsidRDefault="001401E5">
      <w:pPr>
        <w:spacing w:after="0"/>
      </w:pPr>
    </w:p>
    <w:p w14:paraId="05E2E0E1" w14:textId="77777777" w:rsidR="001401E5" w:rsidRDefault="00000000">
      <w:pPr>
        <w:spacing w:after="0"/>
      </w:pPr>
      <w:r>
        <w:rPr>
          <w:rFonts w:ascii="Arial" w:hAnsi="Arial"/>
          <w:b/>
        </w:rPr>
        <w:t xml:space="preserve">Speaker 2  </w:t>
      </w:r>
      <w:r>
        <w:rPr>
          <w:rFonts w:ascii="Arial" w:hAnsi="Arial"/>
          <w:color w:val="5D7284"/>
        </w:rPr>
        <w:t>18:18</w:t>
      </w:r>
    </w:p>
    <w:p w14:paraId="6BD9CD3C" w14:textId="77777777" w:rsidR="001401E5" w:rsidRDefault="00000000">
      <w:pPr>
        <w:spacing w:after="0"/>
      </w:pPr>
      <w:proofErr w:type="spellStart"/>
      <w:r>
        <w:rPr>
          <w:rFonts w:ascii="Arial" w:hAnsi="Arial"/>
        </w:rPr>
        <w:t>the</w:t>
      </w:r>
      <w:proofErr w:type="spellEnd"/>
      <w:r>
        <w:rPr>
          <w:rFonts w:ascii="Arial" w:hAnsi="Arial"/>
        </w:rPr>
        <w:t xml:space="preserve"> like to compute that. And then you'd like to plot that as a function of distance and as function of, for example, max speed. Yes, that's what you're trying to do. That's the 3d plot.</w:t>
      </w:r>
    </w:p>
    <w:p w14:paraId="1DA36B2A" w14:textId="77777777" w:rsidR="001401E5" w:rsidRDefault="001401E5">
      <w:pPr>
        <w:spacing w:after="0"/>
      </w:pPr>
    </w:p>
    <w:p w14:paraId="2152E12F" w14:textId="77777777" w:rsidR="001401E5" w:rsidRDefault="00000000">
      <w:pPr>
        <w:spacing w:after="0"/>
      </w:pPr>
      <w:r>
        <w:rPr>
          <w:rFonts w:ascii="Arial" w:hAnsi="Arial"/>
          <w:b/>
        </w:rPr>
        <w:t xml:space="preserve">Speaker 1  </w:t>
      </w:r>
      <w:r>
        <w:rPr>
          <w:rFonts w:ascii="Arial" w:hAnsi="Arial"/>
          <w:color w:val="5D7284"/>
        </w:rPr>
        <w:t>18:28</w:t>
      </w:r>
    </w:p>
    <w:p w14:paraId="03958106" w14:textId="77777777" w:rsidR="001401E5" w:rsidRDefault="00000000">
      <w:pPr>
        <w:spacing w:after="0"/>
      </w:pPr>
      <w:r>
        <w:rPr>
          <w:rFonts w:ascii="Arial" w:hAnsi="Arial"/>
        </w:rPr>
        <w:t>And then, and then put all the all the speed and all the distance together</w:t>
      </w:r>
    </w:p>
    <w:p w14:paraId="19837875" w14:textId="77777777" w:rsidR="001401E5" w:rsidRDefault="001401E5">
      <w:pPr>
        <w:spacing w:after="0"/>
      </w:pPr>
    </w:p>
    <w:p w14:paraId="63B0D999" w14:textId="77777777" w:rsidR="001401E5" w:rsidRDefault="00000000">
      <w:pPr>
        <w:spacing w:after="0"/>
      </w:pPr>
      <w:r>
        <w:rPr>
          <w:rFonts w:ascii="Arial" w:hAnsi="Arial"/>
          <w:b/>
        </w:rPr>
        <w:t xml:space="preserve">Speaker 2  </w:t>
      </w:r>
      <w:r>
        <w:rPr>
          <w:rFonts w:ascii="Arial" w:hAnsi="Arial"/>
          <w:color w:val="5D7284"/>
        </w:rPr>
        <w:t>18:36</w:t>
      </w:r>
    </w:p>
    <w:p w14:paraId="1298AC29" w14:textId="77777777" w:rsidR="001401E5" w:rsidRDefault="00000000">
      <w:pPr>
        <w:spacing w:after="0"/>
      </w:pPr>
      <w:r>
        <w:rPr>
          <w:rFonts w:ascii="Arial" w:hAnsi="Arial"/>
        </w:rPr>
        <w:t xml:space="preserve">in, oh, you don't put them together. You keep them separate. Each data point is for a fixed combination of distance and speed, and then you plot them as a function of distance and speed. Don't pull them. I don't know what you meant by put them together, but you </w:t>
      </w:r>
      <w:proofErr w:type="gramStart"/>
      <w:r>
        <w:rPr>
          <w:rFonts w:ascii="Arial" w:hAnsi="Arial"/>
        </w:rPr>
        <w:t>definitely don't</w:t>
      </w:r>
      <w:proofErr w:type="gramEnd"/>
      <w:r>
        <w:rPr>
          <w:rFonts w:ascii="Arial" w:hAnsi="Arial"/>
        </w:rPr>
        <w:t xml:space="preserve"> pool them. You plot them. Okay,</w:t>
      </w:r>
    </w:p>
    <w:p w14:paraId="061151C0" w14:textId="77777777" w:rsidR="001401E5" w:rsidRDefault="001401E5">
      <w:pPr>
        <w:spacing w:after="0"/>
      </w:pPr>
    </w:p>
    <w:p w14:paraId="6179F6B5" w14:textId="77777777" w:rsidR="001401E5" w:rsidRDefault="00000000">
      <w:pPr>
        <w:spacing w:after="0"/>
      </w:pPr>
      <w:r>
        <w:rPr>
          <w:rFonts w:ascii="Arial" w:hAnsi="Arial"/>
          <w:b/>
        </w:rPr>
        <w:t xml:space="preserve">Speaker 1  </w:t>
      </w:r>
      <w:r>
        <w:rPr>
          <w:rFonts w:ascii="Arial" w:hAnsi="Arial"/>
          <w:color w:val="5D7284"/>
        </w:rPr>
        <w:t>19:02</w:t>
      </w:r>
    </w:p>
    <w:p w14:paraId="1EFA744B" w14:textId="77777777" w:rsidR="001401E5" w:rsidRDefault="00000000">
      <w:pPr>
        <w:spacing w:after="0"/>
      </w:pPr>
      <w:r>
        <w:rPr>
          <w:rFonts w:ascii="Arial" w:hAnsi="Arial"/>
        </w:rPr>
        <w:t>what's the difference? What's the difference? You sell like for them, average</w:t>
      </w:r>
    </w:p>
    <w:p w14:paraId="094C225D" w14:textId="77777777" w:rsidR="001401E5" w:rsidRDefault="001401E5">
      <w:pPr>
        <w:spacing w:after="0"/>
      </w:pPr>
    </w:p>
    <w:p w14:paraId="48CEF757" w14:textId="77777777" w:rsidR="001401E5" w:rsidRDefault="00000000">
      <w:pPr>
        <w:spacing w:after="0"/>
      </w:pPr>
      <w:r>
        <w:rPr>
          <w:rFonts w:ascii="Arial" w:hAnsi="Arial"/>
          <w:b/>
        </w:rPr>
        <w:t xml:space="preserve">Speaker 2  </w:t>
      </w:r>
      <w:r>
        <w:rPr>
          <w:rFonts w:ascii="Arial" w:hAnsi="Arial"/>
          <w:color w:val="5D7284"/>
        </w:rPr>
        <w:t>19:07</w:t>
      </w:r>
    </w:p>
    <w:p w14:paraId="46F3AF3A" w14:textId="77777777" w:rsidR="001401E5" w:rsidRDefault="00000000">
      <w:pPr>
        <w:spacing w:after="0"/>
      </w:pPr>
      <w:r>
        <w:rPr>
          <w:rFonts w:ascii="Arial" w:hAnsi="Arial"/>
        </w:rPr>
        <w:t>together, yeah, yeah. Like binning. If you average the trials for all the distances together, then you can no longer learn about the function of distance. You got to keep them</w:t>
      </w:r>
    </w:p>
    <w:p w14:paraId="0D96301F" w14:textId="77777777" w:rsidR="001401E5" w:rsidRDefault="001401E5">
      <w:pPr>
        <w:spacing w:after="0"/>
      </w:pPr>
    </w:p>
    <w:p w14:paraId="55C0C5E4" w14:textId="77777777" w:rsidR="001401E5" w:rsidRDefault="00000000">
      <w:pPr>
        <w:spacing w:after="0"/>
      </w:pPr>
      <w:r>
        <w:rPr>
          <w:rFonts w:ascii="Arial" w:hAnsi="Arial"/>
          <w:b/>
        </w:rPr>
        <w:t xml:space="preserve">Speaker 1  </w:t>
      </w:r>
      <w:r>
        <w:rPr>
          <w:rFonts w:ascii="Arial" w:hAnsi="Arial"/>
          <w:color w:val="5D7284"/>
        </w:rPr>
        <w:t>19:22</w:t>
      </w:r>
    </w:p>
    <w:p w14:paraId="5F74913F" w14:textId="77777777" w:rsidR="001401E5" w:rsidRDefault="00000000">
      <w:pPr>
        <w:spacing w:after="0"/>
      </w:pPr>
      <w:r>
        <w:rPr>
          <w:rFonts w:ascii="Arial" w:hAnsi="Arial"/>
        </w:rPr>
        <w:t>separate. So</w:t>
      </w:r>
    </w:p>
    <w:p w14:paraId="15F4FA6D" w14:textId="77777777" w:rsidR="001401E5" w:rsidRDefault="001401E5">
      <w:pPr>
        <w:spacing w:after="0"/>
      </w:pPr>
    </w:p>
    <w:p w14:paraId="7237E795" w14:textId="77777777" w:rsidR="001401E5" w:rsidRDefault="00000000">
      <w:pPr>
        <w:spacing w:after="0"/>
      </w:pPr>
      <w:r>
        <w:rPr>
          <w:rFonts w:ascii="Arial" w:hAnsi="Arial"/>
          <w:b/>
        </w:rPr>
        <w:t xml:space="preserve">Speaker 2  </w:t>
      </w:r>
      <w:r>
        <w:rPr>
          <w:rFonts w:ascii="Arial" w:hAnsi="Arial"/>
          <w:color w:val="5D7284"/>
        </w:rPr>
        <w:t>19:26</w:t>
      </w:r>
    </w:p>
    <w:p w14:paraId="65BC43FA" w14:textId="77777777" w:rsidR="001401E5" w:rsidRDefault="00000000">
      <w:pPr>
        <w:spacing w:after="0"/>
      </w:pPr>
      <w:r>
        <w:rPr>
          <w:rFonts w:ascii="Arial" w:hAnsi="Arial"/>
        </w:rPr>
        <w:t xml:space="preserve">would you please try to produce a plot that </w:t>
      </w:r>
      <w:proofErr w:type="gramStart"/>
      <w:r>
        <w:rPr>
          <w:rFonts w:ascii="Arial" w:hAnsi="Arial"/>
        </w:rPr>
        <w:t>actually clearly</w:t>
      </w:r>
      <w:proofErr w:type="gramEnd"/>
      <w:r>
        <w:rPr>
          <w:rFonts w:ascii="Arial" w:hAnsi="Arial"/>
        </w:rPr>
        <w:t xml:space="preserve"> shows us something about your research question you just told me your research question is, what is error as a function of, for example, speed and target distance? </w:t>
      </w:r>
      <w:proofErr w:type="gramStart"/>
      <w:r>
        <w:rPr>
          <w:rFonts w:ascii="Arial" w:hAnsi="Arial"/>
        </w:rPr>
        <w:t>So</w:t>
      </w:r>
      <w:proofErr w:type="gramEnd"/>
      <w:r>
        <w:rPr>
          <w:rFonts w:ascii="Arial" w:hAnsi="Arial"/>
        </w:rPr>
        <w:t xml:space="preserve"> I want to see a plot that shows me for different speeds and for different target distances. What's the error? You're plotting the raw data here. I don't want the raw data. I want the error. Four which means that for a particular speed and distance, for example, the black points that are </w:t>
      </w:r>
      <w:r>
        <w:rPr>
          <w:rFonts w:ascii="Arial" w:hAnsi="Arial"/>
        </w:rPr>
        <w:lastRenderedPageBreak/>
        <w:t>near 100 that are near have trouble reading your plot that are near 800 is that pixel, pixels per second or something.</w:t>
      </w:r>
    </w:p>
    <w:p w14:paraId="0288A99D" w14:textId="77777777" w:rsidR="001401E5" w:rsidRDefault="001401E5">
      <w:pPr>
        <w:spacing w:after="0"/>
      </w:pPr>
    </w:p>
    <w:p w14:paraId="4FDF8CB4" w14:textId="77777777" w:rsidR="001401E5" w:rsidRDefault="00000000">
      <w:pPr>
        <w:spacing w:after="0"/>
      </w:pPr>
      <w:r>
        <w:rPr>
          <w:rFonts w:ascii="Arial" w:hAnsi="Arial"/>
          <w:b/>
        </w:rPr>
        <w:t xml:space="preserve">Speaker 1  </w:t>
      </w:r>
      <w:r>
        <w:rPr>
          <w:rFonts w:ascii="Arial" w:hAnsi="Arial"/>
          <w:color w:val="5D7284"/>
        </w:rPr>
        <w:t>20:21</w:t>
      </w:r>
    </w:p>
    <w:p w14:paraId="4E25B6B9" w14:textId="77777777" w:rsidR="001401E5" w:rsidRDefault="00000000">
      <w:pPr>
        <w:spacing w:after="0"/>
      </w:pPr>
      <w:r>
        <w:rPr>
          <w:rFonts w:ascii="Arial" w:hAnsi="Arial"/>
        </w:rPr>
        <w:t>It's not pixel. It is transferred to the to the millimeters.</w:t>
      </w:r>
    </w:p>
    <w:p w14:paraId="17DFC62E" w14:textId="77777777" w:rsidR="001401E5" w:rsidRDefault="001401E5">
      <w:pPr>
        <w:spacing w:after="0"/>
      </w:pPr>
    </w:p>
    <w:p w14:paraId="7EC2868F" w14:textId="77777777" w:rsidR="001401E5" w:rsidRDefault="00000000">
      <w:pPr>
        <w:spacing w:after="0"/>
      </w:pPr>
      <w:r>
        <w:rPr>
          <w:rFonts w:ascii="Arial" w:hAnsi="Arial"/>
          <w:b/>
        </w:rPr>
        <w:t xml:space="preserve">Speaker 2  </w:t>
      </w:r>
      <w:r>
        <w:rPr>
          <w:rFonts w:ascii="Arial" w:hAnsi="Arial"/>
          <w:color w:val="5D7284"/>
        </w:rPr>
        <w:t>20:28</w:t>
      </w:r>
    </w:p>
    <w:p w14:paraId="07B11077" w14:textId="77777777" w:rsidR="001401E5" w:rsidRDefault="00000000">
      <w:pPr>
        <w:spacing w:after="0"/>
      </w:pPr>
      <w:r>
        <w:rPr>
          <w:rFonts w:ascii="Arial" w:hAnsi="Arial"/>
        </w:rPr>
        <w:t>Wait, the y axis is millimeters per second, yes, so small, I can't read it,</w:t>
      </w:r>
    </w:p>
    <w:p w14:paraId="2ED16A17" w14:textId="77777777" w:rsidR="001401E5" w:rsidRDefault="001401E5">
      <w:pPr>
        <w:spacing w:after="0"/>
      </w:pPr>
    </w:p>
    <w:p w14:paraId="32DFCB6C" w14:textId="77777777" w:rsidR="001401E5" w:rsidRDefault="00000000">
      <w:pPr>
        <w:spacing w:after="0"/>
      </w:pPr>
      <w:r>
        <w:rPr>
          <w:rFonts w:ascii="Arial" w:hAnsi="Arial"/>
          <w:b/>
        </w:rPr>
        <w:t xml:space="preserve">Speaker 1  </w:t>
      </w:r>
      <w:r>
        <w:rPr>
          <w:rFonts w:ascii="Arial" w:hAnsi="Arial"/>
          <w:color w:val="5D7284"/>
        </w:rPr>
        <w:t>20:33</w:t>
      </w:r>
    </w:p>
    <w:p w14:paraId="4E8BCA9F" w14:textId="77777777" w:rsidR="001401E5" w:rsidRDefault="00000000">
      <w:pPr>
        <w:spacing w:after="0"/>
      </w:pPr>
      <w:r>
        <w:rPr>
          <w:rFonts w:ascii="Arial" w:hAnsi="Arial"/>
        </w:rPr>
        <w:t>yeah? Sorry. Millimeters per second. Yeah, it's millimeter.</w:t>
      </w:r>
    </w:p>
    <w:p w14:paraId="63E90E2D" w14:textId="77777777" w:rsidR="001401E5" w:rsidRDefault="001401E5">
      <w:pPr>
        <w:spacing w:after="0"/>
      </w:pPr>
    </w:p>
    <w:p w14:paraId="7ED1BB12" w14:textId="77777777" w:rsidR="001401E5" w:rsidRDefault="00000000">
      <w:pPr>
        <w:spacing w:after="0"/>
      </w:pPr>
      <w:r>
        <w:rPr>
          <w:rFonts w:ascii="Arial" w:hAnsi="Arial"/>
          <w:b/>
        </w:rPr>
        <w:t xml:space="preserve">Speaker 2  </w:t>
      </w:r>
      <w:r>
        <w:rPr>
          <w:rFonts w:ascii="Arial" w:hAnsi="Arial"/>
          <w:color w:val="5D7284"/>
        </w:rPr>
        <w:t>20:38</w:t>
      </w:r>
    </w:p>
    <w:p w14:paraId="4F02A2DD" w14:textId="77777777" w:rsidR="001401E5" w:rsidRDefault="00000000">
      <w:pPr>
        <w:spacing w:after="0"/>
      </w:pPr>
      <w:r>
        <w:rPr>
          <w:rFonts w:ascii="Arial" w:hAnsi="Arial"/>
        </w:rPr>
        <w:t xml:space="preserve">Yeah. Okay, so 800 millimeters per second. Black points. There are a bunch of them near the 800 </w:t>
      </w:r>
      <w:proofErr w:type="gramStart"/>
      <w:r>
        <w:rPr>
          <w:rFonts w:ascii="Arial" w:hAnsi="Arial"/>
        </w:rPr>
        <w:t>line</w:t>
      </w:r>
      <w:proofErr w:type="gramEnd"/>
      <w:r>
        <w:rPr>
          <w:rFonts w:ascii="Arial" w:hAnsi="Arial"/>
        </w:rPr>
        <w:t>, and they have a bunch of errors. Take all those points in the slice and compute a standard deviation. Do that for the black points near 750 the black points near 700 the black points near 650, etc. Now, black means a particular reach distance. It's a huge range. That's black,</w:t>
      </w:r>
    </w:p>
    <w:p w14:paraId="332EE5C2" w14:textId="77777777" w:rsidR="001401E5" w:rsidRDefault="001401E5">
      <w:pPr>
        <w:spacing w:after="0"/>
      </w:pPr>
    </w:p>
    <w:p w14:paraId="2931056A" w14:textId="77777777" w:rsidR="001401E5" w:rsidRDefault="00000000">
      <w:pPr>
        <w:spacing w:after="0"/>
      </w:pPr>
      <w:r>
        <w:rPr>
          <w:rFonts w:ascii="Arial" w:hAnsi="Arial"/>
          <w:color w:val="5D7284"/>
        </w:rPr>
        <w:t>21:11</w:t>
      </w:r>
    </w:p>
    <w:p w14:paraId="58A9875A" w14:textId="77777777" w:rsidR="001401E5" w:rsidRDefault="00000000">
      <w:pPr>
        <w:spacing w:after="0"/>
      </w:pPr>
      <w:r>
        <w:rPr>
          <w:rFonts w:ascii="Arial" w:hAnsi="Arial"/>
        </w:rPr>
        <w:t>yeah.</w:t>
      </w:r>
    </w:p>
    <w:p w14:paraId="7ABA6B59" w14:textId="77777777" w:rsidR="001401E5" w:rsidRDefault="001401E5">
      <w:pPr>
        <w:spacing w:after="0"/>
      </w:pPr>
    </w:p>
    <w:p w14:paraId="5CB52580" w14:textId="77777777" w:rsidR="001401E5" w:rsidRDefault="00000000">
      <w:pPr>
        <w:spacing w:after="0"/>
      </w:pPr>
      <w:r>
        <w:rPr>
          <w:rFonts w:ascii="Arial" w:hAnsi="Arial"/>
          <w:b/>
        </w:rPr>
        <w:t xml:space="preserve">Speaker 2  </w:t>
      </w:r>
      <w:r>
        <w:rPr>
          <w:rFonts w:ascii="Arial" w:hAnsi="Arial"/>
          <w:color w:val="5D7284"/>
        </w:rPr>
        <w:t>21:15</w:t>
      </w:r>
    </w:p>
    <w:p w14:paraId="2C6C7632" w14:textId="77777777" w:rsidR="001401E5" w:rsidRDefault="00000000">
      <w:pPr>
        <w:spacing w:after="0"/>
      </w:pPr>
      <w:r>
        <w:rPr>
          <w:rFonts w:ascii="Arial" w:hAnsi="Arial"/>
        </w:rPr>
        <w:t xml:space="preserve">Anyway, the point is, and I don't love the fact that it's a huge range, because that means, you know, you're really blurring the crap out of your target distance axis. But regardless, I want to know standard deviation of error as a function of, for example, max speed and target distance. </w:t>
      </w:r>
      <w:proofErr w:type="gramStart"/>
      <w:r>
        <w:rPr>
          <w:rFonts w:ascii="Arial" w:hAnsi="Arial"/>
        </w:rPr>
        <w:t>So</w:t>
      </w:r>
      <w:proofErr w:type="gramEnd"/>
      <w:r>
        <w:rPr>
          <w:rFonts w:ascii="Arial" w:hAnsi="Arial"/>
        </w:rPr>
        <w:t xml:space="preserve"> for each max speed and target distance, I'd like to know what's the standard deviation of the endpoint.</w:t>
      </w:r>
    </w:p>
    <w:p w14:paraId="57FF15B5" w14:textId="77777777" w:rsidR="001401E5" w:rsidRDefault="001401E5">
      <w:pPr>
        <w:spacing w:after="0"/>
      </w:pPr>
    </w:p>
    <w:p w14:paraId="6FF0ADC6" w14:textId="77777777" w:rsidR="001401E5" w:rsidRDefault="00000000">
      <w:pPr>
        <w:spacing w:after="0"/>
      </w:pPr>
      <w:r>
        <w:rPr>
          <w:rFonts w:ascii="Arial" w:hAnsi="Arial"/>
          <w:color w:val="5D7284"/>
        </w:rPr>
        <w:t>21:54</w:t>
      </w:r>
    </w:p>
    <w:p w14:paraId="7F4769C8" w14:textId="77777777" w:rsidR="001401E5" w:rsidRDefault="00000000">
      <w:pPr>
        <w:spacing w:after="0"/>
      </w:pPr>
      <w:r>
        <w:rPr>
          <w:rFonts w:ascii="Arial" w:hAnsi="Arial"/>
        </w:rPr>
        <w:t>That is your research question. So please plot it</w:t>
      </w:r>
    </w:p>
    <w:p w14:paraId="71B20A3A" w14:textId="77777777" w:rsidR="001401E5" w:rsidRDefault="001401E5">
      <w:pPr>
        <w:spacing w:after="0"/>
      </w:pPr>
    </w:p>
    <w:p w14:paraId="563F348D" w14:textId="77777777" w:rsidR="001401E5" w:rsidRDefault="00000000">
      <w:pPr>
        <w:spacing w:after="0"/>
      </w:pPr>
      <w:r>
        <w:rPr>
          <w:rFonts w:ascii="Arial" w:hAnsi="Arial"/>
          <w:b/>
        </w:rPr>
        <w:t xml:space="preserve">Speaker 2  </w:t>
      </w:r>
      <w:r>
        <w:rPr>
          <w:rFonts w:ascii="Arial" w:hAnsi="Arial"/>
          <w:color w:val="5D7284"/>
        </w:rPr>
        <w:t>21:58</w:t>
      </w:r>
    </w:p>
    <w:p w14:paraId="51CFEB33" w14:textId="77777777" w:rsidR="001401E5" w:rsidRDefault="00000000">
      <w:pPr>
        <w:spacing w:after="0"/>
      </w:pPr>
      <w:r>
        <w:rPr>
          <w:rFonts w:ascii="Arial" w:hAnsi="Arial"/>
        </w:rPr>
        <w:t>the way you've plotted here. You're giving me raw data, it's impossible to see what the effects are,</w:t>
      </w:r>
    </w:p>
    <w:p w14:paraId="307EE589" w14:textId="77777777" w:rsidR="001401E5" w:rsidRDefault="001401E5">
      <w:pPr>
        <w:spacing w:after="0"/>
      </w:pPr>
    </w:p>
    <w:p w14:paraId="0F3882BA" w14:textId="77777777" w:rsidR="001401E5" w:rsidRDefault="00000000">
      <w:pPr>
        <w:spacing w:after="0"/>
      </w:pPr>
      <w:r>
        <w:rPr>
          <w:rFonts w:ascii="Arial" w:hAnsi="Arial"/>
          <w:color w:val="5D7284"/>
        </w:rPr>
        <w:t>22:04</w:t>
      </w:r>
    </w:p>
    <w:p w14:paraId="05FBD7C4" w14:textId="77777777" w:rsidR="001401E5" w:rsidRDefault="00000000">
      <w:pPr>
        <w:spacing w:after="0"/>
      </w:pPr>
      <w:r>
        <w:rPr>
          <w:rFonts w:ascii="Arial" w:hAnsi="Arial"/>
        </w:rPr>
        <w:t>okay, okay, so</w:t>
      </w:r>
    </w:p>
    <w:p w14:paraId="2991248A" w14:textId="77777777" w:rsidR="001401E5" w:rsidRDefault="001401E5">
      <w:pPr>
        <w:spacing w:after="0"/>
      </w:pPr>
    </w:p>
    <w:p w14:paraId="40338DA9" w14:textId="77777777" w:rsidR="001401E5" w:rsidRDefault="00000000">
      <w:pPr>
        <w:spacing w:after="0"/>
      </w:pPr>
      <w:r>
        <w:rPr>
          <w:rFonts w:ascii="Arial" w:hAnsi="Arial"/>
          <w:b/>
        </w:rPr>
        <w:t xml:space="preserve">Speaker 2  </w:t>
      </w:r>
      <w:r>
        <w:rPr>
          <w:rFonts w:ascii="Arial" w:hAnsi="Arial"/>
          <w:color w:val="5D7284"/>
        </w:rPr>
        <w:t>22:06</w:t>
      </w:r>
    </w:p>
    <w:p w14:paraId="14CE69D5" w14:textId="77777777" w:rsidR="001401E5" w:rsidRDefault="00000000">
      <w:pPr>
        <w:spacing w:after="0"/>
      </w:pPr>
      <w:r>
        <w:rPr>
          <w:rFonts w:ascii="Arial" w:hAnsi="Arial"/>
        </w:rPr>
        <w:t>go back to the drawing board and try to make some plots that make sense for your research question.</w:t>
      </w:r>
    </w:p>
    <w:p w14:paraId="4DBED743" w14:textId="77777777" w:rsidR="001401E5" w:rsidRDefault="001401E5">
      <w:pPr>
        <w:spacing w:after="0"/>
      </w:pPr>
    </w:p>
    <w:p w14:paraId="2D54F8BD" w14:textId="77777777" w:rsidR="001401E5" w:rsidRDefault="00000000">
      <w:pPr>
        <w:spacing w:after="0"/>
      </w:pPr>
      <w:r>
        <w:rPr>
          <w:rFonts w:ascii="Arial" w:hAnsi="Arial"/>
          <w:b/>
        </w:rPr>
        <w:t xml:space="preserve">Speaker 1  </w:t>
      </w:r>
      <w:r>
        <w:rPr>
          <w:rFonts w:ascii="Arial" w:hAnsi="Arial"/>
          <w:color w:val="5D7284"/>
        </w:rPr>
        <w:t>22:15</w:t>
      </w:r>
    </w:p>
    <w:p w14:paraId="2FD72482" w14:textId="77777777" w:rsidR="001401E5" w:rsidRDefault="00000000">
      <w:pPr>
        <w:spacing w:after="0"/>
      </w:pPr>
      <w:r>
        <w:rPr>
          <w:rFonts w:ascii="Arial" w:hAnsi="Arial"/>
        </w:rPr>
        <w:t xml:space="preserve">Okay, but I think, I think I'm more understanding now that but, but I'm thinking how to, how to plot, how to plot the standard deviation of the error, and with, with the other two dimensions. Do you think I should put the SD of arrow to the z axis? Like, like, use different color you've been listening? Yes, I'm listening. </w:t>
      </w:r>
      <w:proofErr w:type="gramStart"/>
      <w:r>
        <w:rPr>
          <w:rFonts w:ascii="Arial" w:hAnsi="Arial"/>
        </w:rPr>
        <w:t>So</w:t>
      </w:r>
      <w:proofErr w:type="gramEnd"/>
      <w:r>
        <w:rPr>
          <w:rFonts w:ascii="Arial" w:hAnsi="Arial"/>
        </w:rPr>
        <w:t xml:space="preserve"> it's used like just described exactly</w:t>
      </w:r>
    </w:p>
    <w:p w14:paraId="6BA04B64" w14:textId="77777777" w:rsidR="001401E5" w:rsidRDefault="001401E5">
      <w:pPr>
        <w:spacing w:after="0"/>
      </w:pPr>
    </w:p>
    <w:p w14:paraId="7F79360F" w14:textId="77777777" w:rsidR="001401E5" w:rsidRDefault="00000000">
      <w:pPr>
        <w:spacing w:after="0"/>
      </w:pPr>
      <w:r>
        <w:rPr>
          <w:rFonts w:ascii="Arial" w:hAnsi="Arial"/>
          <w:color w:val="5D7284"/>
        </w:rPr>
        <w:t>22:47</w:t>
      </w:r>
    </w:p>
    <w:p w14:paraId="681BCB84" w14:textId="77777777" w:rsidR="001401E5" w:rsidRDefault="00000000">
      <w:pPr>
        <w:spacing w:after="0"/>
      </w:pPr>
      <w:proofErr w:type="gramStart"/>
      <w:r>
        <w:rPr>
          <w:rFonts w:ascii="Arial" w:hAnsi="Arial"/>
        </w:rPr>
        <w:t>so</w:t>
      </w:r>
      <w:proofErr w:type="gramEnd"/>
      <w:r>
        <w:rPr>
          <w:rFonts w:ascii="Arial" w:hAnsi="Arial"/>
        </w:rPr>
        <w:t xml:space="preserve"> by color or speed.</w:t>
      </w:r>
    </w:p>
    <w:p w14:paraId="0D5B80B7" w14:textId="77777777" w:rsidR="001401E5" w:rsidRDefault="001401E5">
      <w:pPr>
        <w:spacing w:after="0"/>
      </w:pPr>
    </w:p>
    <w:p w14:paraId="0A65A654" w14:textId="77777777" w:rsidR="001401E5" w:rsidRDefault="00000000">
      <w:pPr>
        <w:spacing w:after="0"/>
      </w:pPr>
      <w:r>
        <w:rPr>
          <w:rFonts w:ascii="Arial" w:hAnsi="Arial"/>
          <w:b/>
        </w:rPr>
        <w:t xml:space="preserve">Speaker 2  </w:t>
      </w:r>
      <w:r>
        <w:rPr>
          <w:rFonts w:ascii="Arial" w:hAnsi="Arial"/>
          <w:color w:val="5D7284"/>
        </w:rPr>
        <w:t>22:49</w:t>
      </w:r>
    </w:p>
    <w:p w14:paraId="78AAA0AE" w14:textId="77777777" w:rsidR="001401E5" w:rsidRDefault="00000000">
      <w:pPr>
        <w:spacing w:after="0"/>
      </w:pPr>
      <w:r>
        <w:rPr>
          <w:rFonts w:ascii="Arial" w:hAnsi="Arial"/>
        </w:rPr>
        <w:t>Z axis is for each bin</w:t>
      </w:r>
    </w:p>
    <w:p w14:paraId="44E32DF2" w14:textId="77777777" w:rsidR="001401E5" w:rsidRDefault="001401E5">
      <w:pPr>
        <w:spacing w:after="0"/>
      </w:pPr>
    </w:p>
    <w:p w14:paraId="5A66649F" w14:textId="77777777" w:rsidR="001401E5" w:rsidRDefault="00000000">
      <w:pPr>
        <w:spacing w:after="0"/>
      </w:pPr>
      <w:r>
        <w:rPr>
          <w:rFonts w:ascii="Arial" w:hAnsi="Arial"/>
          <w:b/>
        </w:rPr>
        <w:t xml:space="preserve">Speaker 1  </w:t>
      </w:r>
      <w:r>
        <w:rPr>
          <w:rFonts w:ascii="Arial" w:hAnsi="Arial"/>
          <w:color w:val="5D7284"/>
        </w:rPr>
        <w:t>22:52</w:t>
      </w:r>
    </w:p>
    <w:p w14:paraId="252EFB15" w14:textId="77777777" w:rsidR="001401E5" w:rsidRDefault="00000000">
      <w:pPr>
        <w:spacing w:after="0"/>
      </w:pPr>
      <w:r>
        <w:rPr>
          <w:rFonts w:ascii="Arial" w:hAnsi="Arial"/>
        </w:rPr>
        <w:t>duration or speed, bin</w:t>
      </w:r>
    </w:p>
    <w:p w14:paraId="16632DDF" w14:textId="77777777" w:rsidR="001401E5" w:rsidRDefault="001401E5">
      <w:pPr>
        <w:spacing w:after="0"/>
      </w:pPr>
    </w:p>
    <w:p w14:paraId="75E3844C" w14:textId="77777777" w:rsidR="001401E5" w:rsidRDefault="00000000">
      <w:pPr>
        <w:spacing w:after="0"/>
      </w:pPr>
      <w:r>
        <w:rPr>
          <w:rFonts w:ascii="Arial" w:hAnsi="Arial"/>
          <w:b/>
        </w:rPr>
        <w:t xml:space="preserve">Speaker 2  </w:t>
      </w:r>
      <w:r>
        <w:rPr>
          <w:rFonts w:ascii="Arial" w:hAnsi="Arial"/>
          <w:color w:val="5D7284"/>
        </w:rPr>
        <w:t>22:56</w:t>
      </w:r>
    </w:p>
    <w:p w14:paraId="345751F8" w14:textId="77777777" w:rsidR="001401E5" w:rsidRDefault="00000000">
      <w:pPr>
        <w:spacing w:after="0"/>
      </w:pPr>
      <w:r>
        <w:rPr>
          <w:rFonts w:ascii="Arial" w:hAnsi="Arial"/>
        </w:rPr>
        <w:t xml:space="preserve">of distance and a </w:t>
      </w:r>
      <w:proofErr w:type="spellStart"/>
      <w:r>
        <w:rPr>
          <w:rFonts w:ascii="Arial" w:hAnsi="Arial"/>
        </w:rPr>
        <w:t>bin</w:t>
      </w:r>
      <w:proofErr w:type="spellEnd"/>
      <w:r>
        <w:rPr>
          <w:rFonts w:ascii="Arial" w:hAnsi="Arial"/>
        </w:rPr>
        <w:t xml:space="preserve"> of a range of speeds. So that's a square on the on the </w:t>
      </w:r>
      <w:proofErr w:type="spellStart"/>
      <w:r>
        <w:rPr>
          <w:rFonts w:ascii="Arial" w:hAnsi="Arial"/>
        </w:rPr>
        <w:t>xy</w:t>
      </w:r>
      <w:proofErr w:type="spellEnd"/>
      <w:r>
        <w:rPr>
          <w:rFonts w:ascii="Arial" w:hAnsi="Arial"/>
        </w:rPr>
        <w:t xml:space="preserve"> plane. Though you plot a data point in Z, that's the standard deviation of all those errors.</w:t>
      </w:r>
    </w:p>
    <w:p w14:paraId="14F06266" w14:textId="77777777" w:rsidR="001401E5" w:rsidRDefault="001401E5">
      <w:pPr>
        <w:spacing w:after="0"/>
      </w:pPr>
    </w:p>
    <w:p w14:paraId="64FBAB95" w14:textId="77777777" w:rsidR="001401E5" w:rsidRDefault="00000000">
      <w:pPr>
        <w:spacing w:after="0"/>
      </w:pPr>
      <w:r>
        <w:rPr>
          <w:rFonts w:ascii="Arial" w:hAnsi="Arial"/>
          <w:b/>
        </w:rPr>
        <w:t xml:space="preserve">Speaker 1  </w:t>
      </w:r>
      <w:r>
        <w:rPr>
          <w:rFonts w:ascii="Arial" w:hAnsi="Arial"/>
          <w:color w:val="5D7284"/>
        </w:rPr>
        <w:t>23:12</w:t>
      </w:r>
    </w:p>
    <w:p w14:paraId="25F26CBD" w14:textId="77777777" w:rsidR="001401E5" w:rsidRDefault="00000000">
      <w:pPr>
        <w:spacing w:after="0"/>
      </w:pPr>
      <w:proofErr w:type="gramStart"/>
      <w:r>
        <w:rPr>
          <w:rFonts w:ascii="Arial" w:hAnsi="Arial"/>
        </w:rPr>
        <w:t>So</w:t>
      </w:r>
      <w:proofErr w:type="gramEnd"/>
      <w:r>
        <w:rPr>
          <w:rFonts w:ascii="Arial" w:hAnsi="Arial"/>
        </w:rPr>
        <w:t xml:space="preserve"> z you want to like, see, like the colored color. I </w:t>
      </w:r>
      <w:proofErr w:type="gramStart"/>
      <w:r>
        <w:rPr>
          <w:rFonts w:ascii="Arial" w:hAnsi="Arial"/>
        </w:rPr>
        <w:t>definitely this</w:t>
      </w:r>
      <w:proofErr w:type="gramEnd"/>
    </w:p>
    <w:p w14:paraId="604260EE" w14:textId="77777777" w:rsidR="001401E5" w:rsidRDefault="001401E5">
      <w:pPr>
        <w:spacing w:after="0"/>
      </w:pPr>
    </w:p>
    <w:p w14:paraId="6D8D753B" w14:textId="77777777" w:rsidR="001401E5" w:rsidRDefault="00000000">
      <w:pPr>
        <w:spacing w:after="0"/>
      </w:pPr>
      <w:r>
        <w:rPr>
          <w:rFonts w:ascii="Arial" w:hAnsi="Arial"/>
          <w:b/>
        </w:rPr>
        <w:t xml:space="preserve">Speaker 2  </w:t>
      </w:r>
      <w:r>
        <w:rPr>
          <w:rFonts w:ascii="Arial" w:hAnsi="Arial"/>
          <w:color w:val="5D7284"/>
        </w:rPr>
        <w:t>23:18</w:t>
      </w:r>
    </w:p>
    <w:p w14:paraId="66D7526A" w14:textId="77777777" w:rsidR="001401E5" w:rsidRDefault="00000000">
      <w:pPr>
        <w:spacing w:after="0"/>
      </w:pPr>
      <w:r>
        <w:rPr>
          <w:rFonts w:ascii="Arial" w:hAnsi="Arial"/>
        </w:rPr>
        <w:t xml:space="preserve">is a 2d plot. I mean a </w:t>
      </w:r>
      <w:proofErr w:type="gramStart"/>
      <w:r>
        <w:rPr>
          <w:rFonts w:ascii="Arial" w:hAnsi="Arial"/>
        </w:rPr>
        <w:t>plot,</w:t>
      </w:r>
      <w:proofErr w:type="gramEnd"/>
      <w:r>
        <w:rPr>
          <w:rFonts w:ascii="Arial" w:hAnsi="Arial"/>
        </w:rPr>
        <w:t xml:space="preserve"> it's a surface above</w:t>
      </w:r>
    </w:p>
    <w:p w14:paraId="6D81A19E" w14:textId="77777777" w:rsidR="001401E5" w:rsidRDefault="001401E5">
      <w:pPr>
        <w:spacing w:after="0"/>
      </w:pPr>
    </w:p>
    <w:p w14:paraId="212226EE" w14:textId="77777777" w:rsidR="001401E5" w:rsidRDefault="00000000">
      <w:pPr>
        <w:spacing w:after="0"/>
      </w:pPr>
      <w:r>
        <w:rPr>
          <w:rFonts w:ascii="Arial" w:hAnsi="Arial"/>
          <w:b/>
        </w:rPr>
        <w:t xml:space="preserve">Speaker 1  </w:t>
      </w:r>
      <w:r>
        <w:rPr>
          <w:rFonts w:ascii="Arial" w:hAnsi="Arial"/>
          <w:color w:val="5D7284"/>
        </w:rPr>
        <w:t>23:23</w:t>
      </w:r>
    </w:p>
    <w:p w14:paraId="363C4DF4" w14:textId="77777777" w:rsidR="001401E5" w:rsidRDefault="00000000">
      <w:pPr>
        <w:spacing w:after="0"/>
      </w:pPr>
      <w:r>
        <w:rPr>
          <w:rFonts w:ascii="Arial" w:hAnsi="Arial"/>
        </w:rPr>
        <w:t>an X. You want to see the sweet, like, 3d plots like, like, okay, oh my god. I just want to say because I, I just used color.</w:t>
      </w:r>
    </w:p>
    <w:p w14:paraId="42876D25" w14:textId="77777777" w:rsidR="001401E5" w:rsidRDefault="001401E5">
      <w:pPr>
        <w:spacing w:after="0"/>
      </w:pPr>
    </w:p>
    <w:p w14:paraId="607306AC" w14:textId="77777777" w:rsidR="001401E5" w:rsidRDefault="00000000">
      <w:pPr>
        <w:spacing w:after="0"/>
      </w:pPr>
      <w:r>
        <w:rPr>
          <w:rFonts w:ascii="Arial" w:hAnsi="Arial"/>
          <w:b/>
        </w:rPr>
        <w:t xml:space="preserve">Speaker 2  </w:t>
      </w:r>
      <w:r>
        <w:rPr>
          <w:rFonts w:ascii="Arial" w:hAnsi="Arial"/>
          <w:color w:val="5D7284"/>
        </w:rPr>
        <w:t>23:35</w:t>
      </w:r>
    </w:p>
    <w:p w14:paraId="37D3D358" w14:textId="77777777" w:rsidR="001401E5" w:rsidRDefault="00000000">
      <w:pPr>
        <w:spacing w:after="0"/>
      </w:pPr>
      <w:r>
        <w:rPr>
          <w:rFonts w:ascii="Arial" w:hAnsi="Arial"/>
        </w:rPr>
        <w:t>Literally, said this 10 minutes ago. I know if you didn't hear a word</w:t>
      </w:r>
    </w:p>
    <w:p w14:paraId="545FAF29" w14:textId="77777777" w:rsidR="001401E5" w:rsidRDefault="001401E5">
      <w:pPr>
        <w:spacing w:after="0"/>
      </w:pPr>
    </w:p>
    <w:p w14:paraId="75CF89B7" w14:textId="77777777" w:rsidR="001401E5" w:rsidRDefault="00000000">
      <w:pPr>
        <w:spacing w:after="0"/>
      </w:pPr>
      <w:r>
        <w:rPr>
          <w:rFonts w:ascii="Arial" w:hAnsi="Arial"/>
          <w:b/>
        </w:rPr>
        <w:t xml:space="preserve">Speaker 1  </w:t>
      </w:r>
      <w:r>
        <w:rPr>
          <w:rFonts w:ascii="Arial" w:hAnsi="Arial"/>
          <w:color w:val="5D7284"/>
        </w:rPr>
        <w:t>23:39</w:t>
      </w:r>
    </w:p>
    <w:p w14:paraId="35E318CF" w14:textId="77777777" w:rsidR="001401E5" w:rsidRDefault="00000000">
      <w:pPr>
        <w:spacing w:after="0"/>
      </w:pPr>
      <w:r>
        <w:rPr>
          <w:rFonts w:ascii="Arial" w:hAnsi="Arial"/>
        </w:rPr>
        <w:t>as I understand, I think color is also the Z axis. So what?</w:t>
      </w:r>
    </w:p>
    <w:p w14:paraId="643B8341" w14:textId="77777777" w:rsidR="001401E5" w:rsidRDefault="001401E5">
      <w:pPr>
        <w:spacing w:after="0"/>
      </w:pPr>
    </w:p>
    <w:p w14:paraId="5A274E72" w14:textId="77777777" w:rsidR="001401E5" w:rsidRDefault="00000000">
      <w:pPr>
        <w:spacing w:after="0"/>
      </w:pPr>
      <w:r>
        <w:rPr>
          <w:rFonts w:ascii="Arial" w:hAnsi="Arial"/>
          <w:b/>
        </w:rPr>
        <w:t xml:space="preserve">Speaker 2  </w:t>
      </w:r>
      <w:r>
        <w:rPr>
          <w:rFonts w:ascii="Arial" w:hAnsi="Arial"/>
          <w:color w:val="5D7284"/>
        </w:rPr>
        <w:t>23:47</w:t>
      </w:r>
    </w:p>
    <w:p w14:paraId="30F95297" w14:textId="77777777" w:rsidR="001401E5" w:rsidRDefault="00000000">
      <w:pPr>
        <w:spacing w:after="0"/>
      </w:pPr>
      <w:r>
        <w:rPr>
          <w:rFonts w:ascii="Arial" w:hAnsi="Arial"/>
        </w:rPr>
        <w:t xml:space="preserve">Because color is </w:t>
      </w:r>
      <w:proofErr w:type="gramStart"/>
      <w:r>
        <w:rPr>
          <w:rFonts w:ascii="Arial" w:hAnsi="Arial"/>
        </w:rPr>
        <w:t>the you</w:t>
      </w:r>
      <w:proofErr w:type="gramEnd"/>
      <w:r>
        <w:rPr>
          <w:rFonts w:ascii="Arial" w:hAnsi="Arial"/>
        </w:rPr>
        <w:t xml:space="preserve"> use color when you have a discrete set of points that are plotted on the same plot. I'm saying, Yeah, take every single trial. Every single trial has a max speed and has a target distance and has an error. Okay, that's your raw data. Big, long list. Your raw data is a big, long list of</w:t>
      </w:r>
    </w:p>
    <w:p w14:paraId="67E24943" w14:textId="77777777" w:rsidR="001401E5" w:rsidRDefault="001401E5">
      <w:pPr>
        <w:spacing w:after="0"/>
      </w:pPr>
    </w:p>
    <w:p w14:paraId="6F218A72" w14:textId="77777777" w:rsidR="001401E5" w:rsidRDefault="00000000">
      <w:pPr>
        <w:spacing w:after="0"/>
      </w:pPr>
      <w:r>
        <w:rPr>
          <w:rFonts w:ascii="Arial" w:hAnsi="Arial"/>
          <w:color w:val="5D7284"/>
        </w:rPr>
        <w:t>24:15</w:t>
      </w:r>
    </w:p>
    <w:p w14:paraId="74C921F6" w14:textId="77777777" w:rsidR="001401E5" w:rsidRDefault="00000000">
      <w:pPr>
        <w:spacing w:after="0"/>
      </w:pPr>
      <w:r>
        <w:rPr>
          <w:rFonts w:ascii="Arial" w:hAnsi="Arial"/>
        </w:rPr>
        <w:t>distance.</w:t>
      </w:r>
    </w:p>
    <w:p w14:paraId="6328BF72" w14:textId="77777777" w:rsidR="001401E5" w:rsidRDefault="001401E5">
      <w:pPr>
        <w:spacing w:after="0"/>
      </w:pPr>
    </w:p>
    <w:p w14:paraId="2D45539A" w14:textId="77777777" w:rsidR="001401E5" w:rsidRDefault="00000000">
      <w:pPr>
        <w:spacing w:after="0"/>
      </w:pPr>
      <w:r>
        <w:rPr>
          <w:rFonts w:ascii="Arial" w:hAnsi="Arial"/>
          <w:b/>
        </w:rPr>
        <w:t xml:space="preserve">Speaker 2  </w:t>
      </w:r>
      <w:r>
        <w:rPr>
          <w:rFonts w:ascii="Arial" w:hAnsi="Arial"/>
          <w:color w:val="5D7284"/>
        </w:rPr>
        <w:t>24:18</w:t>
      </w:r>
    </w:p>
    <w:p w14:paraId="57A516F5" w14:textId="77777777" w:rsidR="001401E5" w:rsidRDefault="00000000">
      <w:pPr>
        <w:spacing w:after="0"/>
      </w:pPr>
      <w:r>
        <w:rPr>
          <w:rFonts w:ascii="Arial" w:hAnsi="Arial"/>
        </w:rPr>
        <w:t xml:space="preserve">I mean target distance or reach distance, whichever one max speed and signed error. Okay, that's the raw data I'm suggesting. You now collect all the data points based on a plane of speed and distance, and in that plane, you make a </w:t>
      </w:r>
      <w:proofErr w:type="gramStart"/>
      <w:r>
        <w:rPr>
          <w:rFonts w:ascii="Arial" w:hAnsi="Arial"/>
        </w:rPr>
        <w:t>grid</w:t>
      </w:r>
      <w:proofErr w:type="gramEnd"/>
      <w:r>
        <w:rPr>
          <w:rFonts w:ascii="Arial" w:hAnsi="Arial"/>
        </w:rPr>
        <w:t xml:space="preserve"> so it's got little grid boxes. In each grid box, there's a bunch of trials that landed in that grid box where the reach was in that range of distances and the speed was in that range of speeds, and they all have an error. Take all those errors and computer standard deviation. </w:t>
      </w:r>
      <w:r>
        <w:rPr>
          <w:rFonts w:ascii="Arial" w:hAnsi="Arial"/>
        </w:rPr>
        <w:lastRenderedPageBreak/>
        <w:t xml:space="preserve">Deviation, and then above that square, plot a point at that standard deviation. So that'll give you a 3d thing. It will not lie on a nice surface. It'll be some noisy thing. And in MATLAB, you can spin it around and say, </w:t>
      </w:r>
      <w:proofErr w:type="gramStart"/>
      <w:r>
        <w:rPr>
          <w:rFonts w:ascii="Arial" w:hAnsi="Arial"/>
        </w:rPr>
        <w:t>What</w:t>
      </w:r>
      <w:proofErr w:type="gramEnd"/>
      <w:r>
        <w:rPr>
          <w:rFonts w:ascii="Arial" w:hAnsi="Arial"/>
        </w:rPr>
        <w:t xml:space="preserve"> does this surface, even though it's noisy, look like, does it look like a plane? Does it depend on the x value? Does it depend on the y value?</w:t>
      </w:r>
    </w:p>
    <w:p w14:paraId="736E90F0" w14:textId="77777777" w:rsidR="001401E5" w:rsidRDefault="001401E5">
      <w:pPr>
        <w:spacing w:after="0"/>
      </w:pPr>
    </w:p>
    <w:p w14:paraId="73BB4284" w14:textId="77777777" w:rsidR="001401E5" w:rsidRDefault="00000000">
      <w:pPr>
        <w:spacing w:after="0"/>
      </w:pPr>
      <w:r>
        <w:rPr>
          <w:rFonts w:ascii="Arial" w:hAnsi="Arial"/>
          <w:color w:val="5D7284"/>
        </w:rPr>
        <w:t>25:28</w:t>
      </w:r>
    </w:p>
    <w:p w14:paraId="71F3C167" w14:textId="77777777" w:rsidR="001401E5" w:rsidRDefault="00000000">
      <w:pPr>
        <w:spacing w:after="0"/>
      </w:pPr>
      <w:proofErr w:type="gramStart"/>
      <w:r>
        <w:rPr>
          <w:rFonts w:ascii="Arial" w:hAnsi="Arial"/>
        </w:rPr>
        <w:t>So</w:t>
      </w:r>
      <w:proofErr w:type="gramEnd"/>
      <w:r>
        <w:rPr>
          <w:rFonts w:ascii="Arial" w:hAnsi="Arial"/>
        </w:rPr>
        <w:t xml:space="preserve"> it's like a heat map curve,</w:t>
      </w:r>
    </w:p>
    <w:p w14:paraId="2F4F8B93" w14:textId="77777777" w:rsidR="001401E5" w:rsidRDefault="001401E5">
      <w:pPr>
        <w:spacing w:after="0"/>
      </w:pPr>
    </w:p>
    <w:p w14:paraId="19AA4352" w14:textId="77777777" w:rsidR="001401E5" w:rsidRDefault="00000000">
      <w:pPr>
        <w:spacing w:after="0"/>
      </w:pPr>
      <w:r>
        <w:rPr>
          <w:rFonts w:ascii="Arial" w:hAnsi="Arial"/>
          <w:b/>
        </w:rPr>
        <w:t xml:space="preserve">Speaker 2  </w:t>
      </w:r>
      <w:r>
        <w:rPr>
          <w:rFonts w:ascii="Arial" w:hAnsi="Arial"/>
          <w:color w:val="5D7284"/>
        </w:rPr>
        <w:t>25:32</w:t>
      </w:r>
    </w:p>
    <w:p w14:paraId="33E56E1E" w14:textId="77777777" w:rsidR="001401E5" w:rsidRDefault="00000000">
      <w:pPr>
        <w:spacing w:after="0"/>
      </w:pPr>
      <w:r>
        <w:rPr>
          <w:rFonts w:ascii="Arial" w:hAnsi="Arial"/>
        </w:rPr>
        <w:t xml:space="preserve">such that there's a, you know, a set of things that give you the same </w:t>
      </w:r>
      <w:proofErr w:type="gramStart"/>
      <w:r>
        <w:rPr>
          <w:rFonts w:ascii="Arial" w:hAnsi="Arial"/>
        </w:rPr>
        <w:t>value?</w:t>
      </w:r>
      <w:proofErr w:type="gramEnd"/>
      <w:r>
        <w:rPr>
          <w:rFonts w:ascii="Arial" w:hAnsi="Arial"/>
        </w:rPr>
        <w:t xml:space="preserve"> My guess is it may look like a plane. If it looks like a plane, you can do linear regression in a plane through </w:t>
      </w:r>
      <w:proofErr w:type="gramStart"/>
      <w:r>
        <w:rPr>
          <w:rFonts w:ascii="Arial" w:hAnsi="Arial"/>
        </w:rPr>
        <w:t>it, but</w:t>
      </w:r>
      <w:proofErr w:type="gramEnd"/>
      <w:r>
        <w:rPr>
          <w:rFonts w:ascii="Arial" w:hAnsi="Arial"/>
        </w:rPr>
        <w:t xml:space="preserve"> first look at the data and see what they look like.</w:t>
      </w:r>
    </w:p>
    <w:p w14:paraId="03BE39C3" w14:textId="77777777" w:rsidR="001401E5" w:rsidRDefault="001401E5">
      <w:pPr>
        <w:spacing w:after="0"/>
      </w:pPr>
    </w:p>
    <w:p w14:paraId="33BA9E8B" w14:textId="77777777" w:rsidR="001401E5" w:rsidRDefault="00000000">
      <w:pPr>
        <w:spacing w:after="0"/>
      </w:pPr>
      <w:r>
        <w:rPr>
          <w:rFonts w:ascii="Arial" w:hAnsi="Arial"/>
          <w:b/>
        </w:rPr>
        <w:t xml:space="preserve">Speaker 1  </w:t>
      </w:r>
      <w:r>
        <w:rPr>
          <w:rFonts w:ascii="Arial" w:hAnsi="Arial"/>
          <w:color w:val="5D7284"/>
        </w:rPr>
        <w:t>25:48</w:t>
      </w:r>
    </w:p>
    <w:p w14:paraId="196116E3" w14:textId="77777777" w:rsidR="001401E5" w:rsidRDefault="00000000">
      <w:pPr>
        <w:spacing w:after="0"/>
      </w:pPr>
      <w:r>
        <w:rPr>
          <w:rFonts w:ascii="Arial" w:hAnsi="Arial"/>
        </w:rPr>
        <w:t>Okay, so when you plot a 3d graph</w:t>
      </w:r>
    </w:p>
    <w:p w14:paraId="3CB7B484" w14:textId="77777777" w:rsidR="001401E5" w:rsidRDefault="001401E5">
      <w:pPr>
        <w:spacing w:after="0"/>
      </w:pPr>
    </w:p>
    <w:p w14:paraId="6E9512AD" w14:textId="77777777" w:rsidR="001401E5" w:rsidRDefault="00000000">
      <w:pPr>
        <w:spacing w:after="0"/>
      </w:pPr>
      <w:r>
        <w:rPr>
          <w:rFonts w:ascii="Arial" w:hAnsi="Arial"/>
          <w:b/>
        </w:rPr>
        <w:t xml:space="preserve">Speaker 2  </w:t>
      </w:r>
      <w:r>
        <w:rPr>
          <w:rFonts w:ascii="Arial" w:hAnsi="Arial"/>
          <w:color w:val="5D7284"/>
        </w:rPr>
        <w:t>25:51</w:t>
      </w:r>
    </w:p>
    <w:p w14:paraId="67FA782C" w14:textId="77777777" w:rsidR="001401E5" w:rsidRDefault="00000000">
      <w:pPr>
        <w:spacing w:after="0"/>
      </w:pPr>
      <w:r>
        <w:rPr>
          <w:rFonts w:ascii="Arial" w:hAnsi="Arial"/>
        </w:rPr>
        <w:t xml:space="preserve">like that, you can </w:t>
      </w:r>
      <w:proofErr w:type="gramStart"/>
      <w:r>
        <w:rPr>
          <w:rFonts w:ascii="Arial" w:hAnsi="Arial"/>
        </w:rPr>
        <w:t>actually rotate</w:t>
      </w:r>
      <w:proofErr w:type="gramEnd"/>
      <w:r>
        <w:rPr>
          <w:rFonts w:ascii="Arial" w:hAnsi="Arial"/>
        </w:rPr>
        <w:t xml:space="preserve"> the graph in two dimensions with your mouse. MATLAB lets you do that so you can get structure from motion to allow you to see the 3d and allow you to judge perceptually whether the data look like they will be well fit by a plane.</w:t>
      </w:r>
    </w:p>
    <w:p w14:paraId="0EE11D75" w14:textId="77777777" w:rsidR="001401E5" w:rsidRDefault="001401E5">
      <w:pPr>
        <w:spacing w:after="0"/>
      </w:pPr>
    </w:p>
    <w:p w14:paraId="6D33D370" w14:textId="77777777" w:rsidR="001401E5" w:rsidRDefault="00000000">
      <w:pPr>
        <w:spacing w:after="0"/>
      </w:pPr>
      <w:r>
        <w:rPr>
          <w:rFonts w:ascii="Arial" w:hAnsi="Arial"/>
          <w:b/>
        </w:rPr>
        <w:t xml:space="preserve">Speaker 1  </w:t>
      </w:r>
      <w:r>
        <w:rPr>
          <w:rFonts w:ascii="Arial" w:hAnsi="Arial"/>
          <w:color w:val="5D7284"/>
        </w:rPr>
        <w:t>26:15</w:t>
      </w:r>
    </w:p>
    <w:p w14:paraId="784369E4" w14:textId="77777777" w:rsidR="001401E5" w:rsidRDefault="00000000">
      <w:pPr>
        <w:spacing w:after="0"/>
      </w:pPr>
      <w:proofErr w:type="gramStart"/>
      <w:r>
        <w:rPr>
          <w:rFonts w:ascii="Arial" w:hAnsi="Arial"/>
        </w:rPr>
        <w:t>So</w:t>
      </w:r>
      <w:proofErr w:type="gramEnd"/>
      <w:r>
        <w:rPr>
          <w:rFonts w:ascii="Arial" w:hAnsi="Arial"/>
        </w:rPr>
        <w:t xml:space="preserve"> the grid can also be 3d right? </w:t>
      </w:r>
      <w:proofErr w:type="gramStart"/>
      <w:r>
        <w:rPr>
          <w:rFonts w:ascii="Arial" w:hAnsi="Arial"/>
        </w:rPr>
        <w:t>This three degree</w:t>
      </w:r>
      <w:proofErr w:type="gramEnd"/>
    </w:p>
    <w:p w14:paraId="4D4259EC" w14:textId="77777777" w:rsidR="001401E5" w:rsidRDefault="001401E5">
      <w:pPr>
        <w:spacing w:after="0"/>
      </w:pPr>
    </w:p>
    <w:p w14:paraId="05808396" w14:textId="77777777" w:rsidR="001401E5" w:rsidRDefault="00000000">
      <w:pPr>
        <w:spacing w:after="0"/>
      </w:pPr>
      <w:r>
        <w:rPr>
          <w:rFonts w:ascii="Arial" w:hAnsi="Arial"/>
          <w:color w:val="5D7284"/>
        </w:rPr>
        <w:t>26:19</w:t>
      </w:r>
    </w:p>
    <w:p w14:paraId="2E44C498" w14:textId="77777777" w:rsidR="001401E5" w:rsidRDefault="00000000">
      <w:pPr>
        <w:spacing w:after="0"/>
      </w:pPr>
      <w:r>
        <w:rPr>
          <w:rFonts w:ascii="Arial" w:hAnsi="Arial"/>
        </w:rPr>
        <w:t xml:space="preserve">is 2d you have two </w:t>
      </w:r>
      <w:proofErr w:type="gramStart"/>
      <w:r>
        <w:rPr>
          <w:rFonts w:ascii="Arial" w:hAnsi="Arial"/>
        </w:rPr>
        <w:t>independent</w:t>
      </w:r>
      <w:proofErr w:type="gramEnd"/>
    </w:p>
    <w:p w14:paraId="1F36D06A" w14:textId="77777777" w:rsidR="001401E5" w:rsidRDefault="001401E5">
      <w:pPr>
        <w:spacing w:after="0"/>
      </w:pPr>
    </w:p>
    <w:p w14:paraId="14E63A24" w14:textId="77777777" w:rsidR="001401E5" w:rsidRDefault="00000000">
      <w:pPr>
        <w:spacing w:after="0"/>
      </w:pPr>
      <w:r>
        <w:rPr>
          <w:rFonts w:ascii="Arial" w:hAnsi="Arial"/>
          <w:b/>
        </w:rPr>
        <w:t xml:space="preserve">Speaker 1  </w:t>
      </w:r>
      <w:r>
        <w:rPr>
          <w:rFonts w:ascii="Arial" w:hAnsi="Arial"/>
          <w:color w:val="5D7284"/>
        </w:rPr>
        <w:t>26:21</w:t>
      </w:r>
    </w:p>
    <w:p w14:paraId="5F51436E" w14:textId="77777777" w:rsidR="001401E5" w:rsidRDefault="00000000">
      <w:pPr>
        <w:spacing w:after="0"/>
      </w:pPr>
      <w:r>
        <w:rPr>
          <w:rFonts w:ascii="Arial" w:hAnsi="Arial"/>
        </w:rPr>
        <w:t>variables, yeah, but, but, how about those? The third axis, the</w:t>
      </w:r>
    </w:p>
    <w:p w14:paraId="4B94B052" w14:textId="77777777" w:rsidR="001401E5" w:rsidRDefault="001401E5">
      <w:pPr>
        <w:spacing w:after="0"/>
      </w:pPr>
    </w:p>
    <w:p w14:paraId="223D2011" w14:textId="77777777" w:rsidR="001401E5" w:rsidRDefault="00000000">
      <w:pPr>
        <w:spacing w:after="0"/>
      </w:pPr>
      <w:r>
        <w:rPr>
          <w:rFonts w:ascii="Arial" w:hAnsi="Arial"/>
          <w:b/>
        </w:rPr>
        <w:t xml:space="preserve">Speaker 2  </w:t>
      </w:r>
      <w:r>
        <w:rPr>
          <w:rFonts w:ascii="Arial" w:hAnsi="Arial"/>
          <w:color w:val="5D7284"/>
        </w:rPr>
        <w:t>26:25</w:t>
      </w:r>
    </w:p>
    <w:p w14:paraId="1E0403B2" w14:textId="77777777" w:rsidR="001401E5" w:rsidRDefault="00000000">
      <w:pPr>
        <w:spacing w:after="0"/>
      </w:pPr>
      <w:r>
        <w:rPr>
          <w:rFonts w:ascii="Arial" w:hAnsi="Arial"/>
        </w:rPr>
        <w:t>third axis is the data standard deviation, yeah.</w:t>
      </w:r>
    </w:p>
    <w:p w14:paraId="1B0E7D23" w14:textId="77777777" w:rsidR="001401E5" w:rsidRDefault="001401E5">
      <w:pPr>
        <w:spacing w:after="0"/>
      </w:pPr>
    </w:p>
    <w:p w14:paraId="15E36768" w14:textId="77777777" w:rsidR="001401E5" w:rsidRDefault="00000000">
      <w:pPr>
        <w:spacing w:after="0"/>
      </w:pPr>
      <w:r>
        <w:rPr>
          <w:rFonts w:ascii="Arial" w:hAnsi="Arial"/>
          <w:b/>
        </w:rPr>
        <w:t xml:space="preserve">Speaker 1  </w:t>
      </w:r>
      <w:r>
        <w:rPr>
          <w:rFonts w:ascii="Arial" w:hAnsi="Arial"/>
          <w:color w:val="5D7284"/>
        </w:rPr>
        <w:t>26:31</w:t>
      </w:r>
    </w:p>
    <w:p w14:paraId="5002C364" w14:textId="77777777" w:rsidR="001401E5" w:rsidRDefault="00000000">
      <w:pPr>
        <w:spacing w:after="0"/>
      </w:pPr>
      <w:r>
        <w:rPr>
          <w:rFonts w:ascii="Arial" w:hAnsi="Arial"/>
        </w:rPr>
        <w:t>So, so it's like a heat map, right?</w:t>
      </w:r>
    </w:p>
    <w:p w14:paraId="150EBF87" w14:textId="77777777" w:rsidR="001401E5" w:rsidRDefault="001401E5">
      <w:pPr>
        <w:spacing w:after="0"/>
      </w:pPr>
    </w:p>
    <w:p w14:paraId="71D65C9B" w14:textId="77777777" w:rsidR="001401E5" w:rsidRDefault="00000000">
      <w:pPr>
        <w:spacing w:after="0"/>
      </w:pPr>
      <w:r>
        <w:rPr>
          <w:rFonts w:ascii="Arial" w:hAnsi="Arial"/>
          <w:b/>
        </w:rPr>
        <w:t xml:space="preserve">Speaker 2  </w:t>
      </w:r>
      <w:r>
        <w:rPr>
          <w:rFonts w:ascii="Arial" w:hAnsi="Arial"/>
          <w:color w:val="5D7284"/>
        </w:rPr>
        <w:t>26:34</w:t>
      </w:r>
    </w:p>
    <w:p w14:paraId="47AB99D9" w14:textId="77777777" w:rsidR="001401E5" w:rsidRDefault="00000000">
      <w:pPr>
        <w:spacing w:after="0"/>
      </w:pPr>
      <w:r>
        <w:rPr>
          <w:rFonts w:ascii="Arial" w:hAnsi="Arial"/>
        </w:rPr>
        <w:t xml:space="preserve">Well, you could plot it as a heat map. I strongly recommend you plot it as a 3d graph, because I want to see what the shape is, okay. And then you can do linear regression, which will be like fitting a plane. You can also get fancy and do polynomial regression, so you add not just y, a, z equals a, x plus b, y plus c, but you can get fancier and say Y, sorry, z equals a plus b, x plus c, y plus d x y plus e x squared, plus f x y squared. That's polynomial regression to degree two that would fit a curve. You can ask, did that curve thing fit any better than the plane that's easily answered with, for example, cross </w:t>
      </w:r>
      <w:r>
        <w:rPr>
          <w:rFonts w:ascii="Arial" w:hAnsi="Arial"/>
        </w:rPr>
        <w:lastRenderedPageBreak/>
        <w:t>validation. Okay, so that's the analysis that makes sense here. Please do it, okay, okay, or when you have further questions about it, okay, okay,</w:t>
      </w:r>
    </w:p>
    <w:p w14:paraId="1D39F71F" w14:textId="77777777" w:rsidR="001401E5" w:rsidRDefault="001401E5">
      <w:pPr>
        <w:spacing w:after="0"/>
      </w:pPr>
    </w:p>
    <w:p w14:paraId="53CA1935" w14:textId="77777777" w:rsidR="001401E5" w:rsidRDefault="00000000">
      <w:pPr>
        <w:spacing w:after="0"/>
      </w:pPr>
      <w:r>
        <w:rPr>
          <w:rFonts w:ascii="Arial" w:hAnsi="Arial"/>
          <w:b/>
        </w:rPr>
        <w:t xml:space="preserve">Speaker 1  </w:t>
      </w:r>
      <w:r>
        <w:rPr>
          <w:rFonts w:ascii="Arial" w:hAnsi="Arial"/>
          <w:color w:val="5D7284"/>
        </w:rPr>
        <w:t>27:54</w:t>
      </w:r>
    </w:p>
    <w:p w14:paraId="0B35E1E5" w14:textId="77777777" w:rsidR="001401E5" w:rsidRDefault="00000000">
      <w:pPr>
        <w:spacing w:after="0"/>
      </w:pPr>
      <w:r>
        <w:rPr>
          <w:rFonts w:ascii="Arial" w:hAnsi="Arial"/>
        </w:rPr>
        <w:t xml:space="preserve">thank you. </w:t>
      </w:r>
      <w:proofErr w:type="gramStart"/>
      <w:r>
        <w:rPr>
          <w:rFonts w:ascii="Arial" w:hAnsi="Arial"/>
        </w:rPr>
        <w:t>Actually, I</w:t>
      </w:r>
      <w:proofErr w:type="gramEnd"/>
      <w:r>
        <w:rPr>
          <w:rFonts w:ascii="Arial" w:hAnsi="Arial"/>
        </w:rPr>
        <w:t xml:space="preserve"> did not try this plotting in MATLAB yet. But well, yeah, I will. I will do it. You're</w:t>
      </w:r>
    </w:p>
    <w:p w14:paraId="2D27C74A" w14:textId="77777777" w:rsidR="001401E5" w:rsidRDefault="001401E5">
      <w:pPr>
        <w:spacing w:after="0"/>
      </w:pPr>
    </w:p>
    <w:p w14:paraId="6A152517" w14:textId="77777777" w:rsidR="001401E5" w:rsidRDefault="00000000">
      <w:pPr>
        <w:spacing w:after="0"/>
      </w:pPr>
      <w:r>
        <w:rPr>
          <w:rFonts w:ascii="Arial" w:hAnsi="Arial"/>
          <w:b/>
        </w:rPr>
        <w:t xml:space="preserve">Speaker 2  </w:t>
      </w:r>
      <w:r>
        <w:rPr>
          <w:rFonts w:ascii="Arial" w:hAnsi="Arial"/>
          <w:color w:val="5D7284"/>
        </w:rPr>
        <w:t>28:03</w:t>
      </w:r>
    </w:p>
    <w:p w14:paraId="483CE0EF" w14:textId="77777777" w:rsidR="001401E5" w:rsidRDefault="00000000">
      <w:pPr>
        <w:spacing w:after="0"/>
      </w:pPr>
      <w:r>
        <w:rPr>
          <w:rFonts w:ascii="Arial" w:hAnsi="Arial"/>
        </w:rPr>
        <w:t xml:space="preserve">surrounded by people who know how to do that. But the first thing you need to do is take your raw data, Bin it by two of the independent variables, for example, max speed and distance, but another example is duration and distance, and another example is mean speed and distance, and for any one of those pairings, you get a grid that you impose on the data. First, you can plot all the data in that, in that 2d plot, ignoring error that'll tell you where the data lie. Then you put a grid over those, maybe a 10 by 10 grid, where most of the grid squares </w:t>
      </w:r>
      <w:proofErr w:type="gramStart"/>
      <w:r>
        <w:rPr>
          <w:rFonts w:ascii="Arial" w:hAnsi="Arial"/>
        </w:rPr>
        <w:t>actually have</w:t>
      </w:r>
      <w:proofErr w:type="gramEnd"/>
      <w:r>
        <w:rPr>
          <w:rFonts w:ascii="Arial" w:hAnsi="Arial"/>
        </w:rPr>
        <w:t xml:space="preserve"> a bunch of data points in them. And that means, for those bunches of data points in a grid square, you can compute an SD of error. Then you plot the 3d thing and look at it. Then you fit functions to the 3d thing, starting with a plane.</w:t>
      </w:r>
    </w:p>
    <w:p w14:paraId="628E1B25" w14:textId="77777777" w:rsidR="001401E5" w:rsidRDefault="001401E5">
      <w:pPr>
        <w:spacing w:after="0"/>
      </w:pPr>
    </w:p>
    <w:p w14:paraId="00B450FB" w14:textId="77777777" w:rsidR="001401E5" w:rsidRDefault="00000000">
      <w:pPr>
        <w:spacing w:after="0"/>
      </w:pPr>
      <w:r>
        <w:rPr>
          <w:rFonts w:ascii="Arial" w:hAnsi="Arial"/>
          <w:color w:val="5D7284"/>
        </w:rPr>
        <w:t>29:02</w:t>
      </w:r>
    </w:p>
    <w:p w14:paraId="20936E4C" w14:textId="77777777" w:rsidR="001401E5" w:rsidRDefault="00000000">
      <w:pPr>
        <w:spacing w:after="0"/>
      </w:pPr>
      <w:r>
        <w:rPr>
          <w:rFonts w:ascii="Arial" w:hAnsi="Arial"/>
        </w:rPr>
        <w:t>Okay. Okay, so try</w:t>
      </w:r>
    </w:p>
    <w:p w14:paraId="52FB2D88" w14:textId="77777777" w:rsidR="001401E5" w:rsidRDefault="001401E5">
      <w:pPr>
        <w:spacing w:after="0"/>
      </w:pPr>
    </w:p>
    <w:p w14:paraId="090E8A2C" w14:textId="77777777" w:rsidR="001401E5" w:rsidRDefault="00000000">
      <w:pPr>
        <w:spacing w:after="0"/>
      </w:pPr>
      <w:r>
        <w:rPr>
          <w:rFonts w:ascii="Arial" w:hAnsi="Arial"/>
          <w:b/>
        </w:rPr>
        <w:t xml:space="preserve">Speaker 2  </w:t>
      </w:r>
      <w:r>
        <w:rPr>
          <w:rFonts w:ascii="Arial" w:hAnsi="Arial"/>
          <w:color w:val="5D7284"/>
        </w:rPr>
        <w:t>29:04</w:t>
      </w:r>
    </w:p>
    <w:p w14:paraId="0DD767FE" w14:textId="77777777" w:rsidR="001401E5" w:rsidRDefault="00000000">
      <w:pPr>
        <w:spacing w:after="0"/>
      </w:pPr>
      <w:r>
        <w:rPr>
          <w:rFonts w:ascii="Arial" w:hAnsi="Arial"/>
        </w:rPr>
        <w:t>to do some of that and get back to me with some of those plots when you're ready.</w:t>
      </w:r>
    </w:p>
    <w:p w14:paraId="1BBD42FB" w14:textId="77777777" w:rsidR="001401E5" w:rsidRDefault="001401E5">
      <w:pPr>
        <w:spacing w:after="0"/>
      </w:pPr>
    </w:p>
    <w:p w14:paraId="46BF6A81" w14:textId="77777777" w:rsidR="001401E5" w:rsidRDefault="00000000">
      <w:pPr>
        <w:spacing w:after="0"/>
      </w:pPr>
      <w:r>
        <w:rPr>
          <w:rFonts w:ascii="Arial" w:hAnsi="Arial"/>
          <w:b/>
        </w:rPr>
        <w:t xml:space="preserve">Speaker 1  </w:t>
      </w:r>
      <w:r>
        <w:rPr>
          <w:rFonts w:ascii="Arial" w:hAnsi="Arial"/>
          <w:color w:val="5D7284"/>
        </w:rPr>
        <w:t>29:08</w:t>
      </w:r>
    </w:p>
    <w:p w14:paraId="3865B01B" w14:textId="77777777" w:rsidR="001401E5" w:rsidRDefault="00000000">
      <w:pPr>
        <w:spacing w:after="0"/>
      </w:pPr>
      <w:r>
        <w:rPr>
          <w:rFonts w:ascii="Arial" w:hAnsi="Arial"/>
        </w:rPr>
        <w:t xml:space="preserve">Okay, no problem. Okay, talk to you soon. Yeah, and, </w:t>
      </w:r>
      <w:proofErr w:type="gramStart"/>
      <w:r>
        <w:rPr>
          <w:rFonts w:ascii="Arial" w:hAnsi="Arial"/>
        </w:rPr>
        <w:t>and also</w:t>
      </w:r>
      <w:proofErr w:type="gramEnd"/>
      <w:r>
        <w:rPr>
          <w:rFonts w:ascii="Arial" w:hAnsi="Arial"/>
        </w:rPr>
        <w:t xml:space="preserve">, last time you </w:t>
      </w:r>
      <w:proofErr w:type="spellStart"/>
      <w:r>
        <w:rPr>
          <w:rFonts w:ascii="Arial" w:hAnsi="Arial"/>
        </w:rPr>
        <w:t>you</w:t>
      </w:r>
      <w:proofErr w:type="spellEnd"/>
      <w:r>
        <w:rPr>
          <w:rFonts w:ascii="Arial" w:hAnsi="Arial"/>
        </w:rPr>
        <w:t xml:space="preserve"> asked about like, like for, for the thesis, right? </w:t>
      </w:r>
      <w:proofErr w:type="gramStart"/>
      <w:r>
        <w:rPr>
          <w:rFonts w:ascii="Arial" w:hAnsi="Arial"/>
        </w:rPr>
        <w:t>So</w:t>
      </w:r>
      <w:proofErr w:type="gramEnd"/>
      <w:r>
        <w:rPr>
          <w:rFonts w:ascii="Arial" w:hAnsi="Arial"/>
        </w:rPr>
        <w:t xml:space="preserve"> I want to tell you that I confirmed with the global OGs. Yeah, OGS, so it's an Office of Global student. So, </w:t>
      </w:r>
      <w:proofErr w:type="gramStart"/>
      <w:r>
        <w:rPr>
          <w:rFonts w:ascii="Arial" w:hAnsi="Arial"/>
        </w:rPr>
        <w:t>so actually, I</w:t>
      </w:r>
      <w:proofErr w:type="gramEnd"/>
      <w:r>
        <w:rPr>
          <w:rFonts w:ascii="Arial" w:hAnsi="Arial"/>
        </w:rPr>
        <w:t xml:space="preserve"> think my graduation time will be December, so it's end of the year. So, so it Okay, yeah, I my, my planning, uh, graduation time. But I think I will finish this project earlier. So maybe so. </w:t>
      </w:r>
      <w:proofErr w:type="gramStart"/>
      <w:r>
        <w:rPr>
          <w:rFonts w:ascii="Arial" w:hAnsi="Arial"/>
        </w:rPr>
        <w:t>So</w:t>
      </w:r>
      <w:proofErr w:type="gramEnd"/>
      <w:r>
        <w:rPr>
          <w:rFonts w:ascii="Arial" w:hAnsi="Arial"/>
        </w:rPr>
        <w:t xml:space="preserve"> then I will have time, yeah, so I will have time to for other speed</w:t>
      </w:r>
    </w:p>
    <w:p w14:paraId="3021BC19" w14:textId="77777777" w:rsidR="001401E5" w:rsidRDefault="001401E5">
      <w:pPr>
        <w:spacing w:after="0"/>
      </w:pPr>
    </w:p>
    <w:p w14:paraId="1939DF14" w14:textId="77777777" w:rsidR="001401E5" w:rsidRDefault="00000000">
      <w:pPr>
        <w:spacing w:after="0"/>
      </w:pPr>
      <w:r>
        <w:rPr>
          <w:rFonts w:ascii="Arial" w:hAnsi="Arial"/>
          <w:b/>
        </w:rPr>
        <w:t xml:space="preserve">Speaker 2  </w:t>
      </w:r>
      <w:r>
        <w:rPr>
          <w:rFonts w:ascii="Arial" w:hAnsi="Arial"/>
          <w:color w:val="5D7284"/>
        </w:rPr>
        <w:t>29:58</w:t>
      </w:r>
    </w:p>
    <w:p w14:paraId="5C2FCD7E" w14:textId="77777777" w:rsidR="001401E5" w:rsidRDefault="00000000">
      <w:pPr>
        <w:spacing w:after="0"/>
      </w:pPr>
      <w:r>
        <w:rPr>
          <w:rFonts w:ascii="Arial" w:hAnsi="Arial"/>
        </w:rPr>
        <w:t xml:space="preserve">has not been the quickest. </w:t>
      </w:r>
      <w:proofErr w:type="gramStart"/>
      <w:r>
        <w:rPr>
          <w:rFonts w:ascii="Arial" w:hAnsi="Arial"/>
        </w:rPr>
        <w:t>Yes</w:t>
      </w:r>
      <w:proofErr w:type="gramEnd"/>
      <w:r>
        <w:rPr>
          <w:rFonts w:ascii="Arial" w:hAnsi="Arial"/>
        </w:rPr>
        <w:t xml:space="preserve"> and so I will believe that when I see it</w:t>
      </w:r>
    </w:p>
    <w:p w14:paraId="30EB42B3" w14:textId="77777777" w:rsidR="001401E5" w:rsidRDefault="001401E5">
      <w:pPr>
        <w:spacing w:after="0"/>
      </w:pPr>
    </w:p>
    <w:p w14:paraId="4C6AA465" w14:textId="77777777" w:rsidR="001401E5" w:rsidRDefault="00000000">
      <w:pPr>
        <w:spacing w:after="0"/>
      </w:pPr>
      <w:r>
        <w:rPr>
          <w:rFonts w:ascii="Arial" w:hAnsi="Arial"/>
          <w:b/>
        </w:rPr>
        <w:t xml:space="preserve">Speaker 1  </w:t>
      </w:r>
      <w:r>
        <w:rPr>
          <w:rFonts w:ascii="Arial" w:hAnsi="Arial"/>
          <w:color w:val="5D7284"/>
        </w:rPr>
        <w:t>30:06</w:t>
      </w:r>
    </w:p>
    <w:p w14:paraId="32318897" w14:textId="77777777" w:rsidR="001401E5" w:rsidRDefault="00000000">
      <w:pPr>
        <w:spacing w:after="0"/>
      </w:pPr>
      <w:r>
        <w:rPr>
          <w:rFonts w:ascii="Arial" w:hAnsi="Arial"/>
        </w:rPr>
        <w:t>Sure, yeah, okay, okay, okay, I already learned it Okay. Thank you. See you. Bye, bye.</w:t>
      </w:r>
    </w:p>
    <w:sectPr w:rsidR="001401E5"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BB8BF" w14:textId="77777777" w:rsidR="009316C5" w:rsidRDefault="009316C5">
      <w:pPr>
        <w:spacing w:after="0" w:line="240" w:lineRule="auto"/>
      </w:pPr>
      <w:r>
        <w:separator/>
      </w:r>
    </w:p>
  </w:endnote>
  <w:endnote w:type="continuationSeparator" w:id="0">
    <w:p w14:paraId="5A76D7C6" w14:textId="77777777" w:rsidR="009316C5" w:rsidRDefault="0093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2650680"/>
      <w:docPartObj>
        <w:docPartGallery w:val="Page Numbers (Bottom of Page)"/>
        <w:docPartUnique/>
      </w:docPartObj>
    </w:sdtPr>
    <w:sdtContent>
      <w:p w14:paraId="30104159"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7AA7BD95"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20FD8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113323662"/>
      <w:docPartObj>
        <w:docPartGallery w:val="Page Numbers (Bottom of Page)"/>
        <w:docPartUnique/>
      </w:docPartObj>
    </w:sdtPr>
    <w:sdtContent>
      <w:p w14:paraId="51017349"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3FB086DE"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41706"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28E6C" w14:textId="77777777" w:rsidR="009316C5" w:rsidRDefault="009316C5">
      <w:pPr>
        <w:spacing w:after="0" w:line="240" w:lineRule="auto"/>
      </w:pPr>
      <w:r>
        <w:separator/>
      </w:r>
    </w:p>
  </w:footnote>
  <w:footnote w:type="continuationSeparator" w:id="0">
    <w:p w14:paraId="713D3BCC" w14:textId="77777777" w:rsidR="009316C5" w:rsidRDefault="00931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5CFF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2023F"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9B16B"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177369">
    <w:abstractNumId w:val="8"/>
  </w:num>
  <w:num w:numId="2" w16cid:durableId="2140143696">
    <w:abstractNumId w:val="6"/>
  </w:num>
  <w:num w:numId="3" w16cid:durableId="963778601">
    <w:abstractNumId w:val="5"/>
  </w:num>
  <w:num w:numId="4" w16cid:durableId="2017732498">
    <w:abstractNumId w:val="4"/>
  </w:num>
  <w:num w:numId="5" w16cid:durableId="1099790100">
    <w:abstractNumId w:val="7"/>
  </w:num>
  <w:num w:numId="6" w16cid:durableId="1858763801">
    <w:abstractNumId w:val="3"/>
  </w:num>
  <w:num w:numId="7" w16cid:durableId="944579356">
    <w:abstractNumId w:val="2"/>
  </w:num>
  <w:num w:numId="8" w16cid:durableId="937174920">
    <w:abstractNumId w:val="1"/>
  </w:num>
  <w:num w:numId="9" w16cid:durableId="211085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401E5"/>
    <w:rsid w:val="0015074B"/>
    <w:rsid w:val="0029639D"/>
    <w:rsid w:val="00326F90"/>
    <w:rsid w:val="0045079A"/>
    <w:rsid w:val="004A641F"/>
    <w:rsid w:val="004B593C"/>
    <w:rsid w:val="006E2A8C"/>
    <w:rsid w:val="00701FA6"/>
    <w:rsid w:val="007749AF"/>
    <w:rsid w:val="00794EBC"/>
    <w:rsid w:val="00930F33"/>
    <w:rsid w:val="009316C5"/>
    <w:rsid w:val="009C3AF0"/>
    <w:rsid w:val="00A12EE5"/>
    <w:rsid w:val="00AA1D8D"/>
    <w:rsid w:val="00B47730"/>
    <w:rsid w:val="00BA4C2B"/>
    <w:rsid w:val="00BD0140"/>
    <w:rsid w:val="00C24502"/>
    <w:rsid w:val="00CB0664"/>
    <w:rsid w:val="00D57E81"/>
    <w:rsid w:val="00D65FC4"/>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50667F"/>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Qingjie SUN</cp:lastModifiedBy>
  <cp:revision>3</cp:revision>
  <dcterms:created xsi:type="dcterms:W3CDTF">2025-03-20T15:57:00Z</dcterms:created>
  <dcterms:modified xsi:type="dcterms:W3CDTF">2025-03-20T16:00:00Z</dcterms:modified>
  <cp:category/>
</cp:coreProperties>
</file>